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6B304" w14:textId="77777777" w:rsidR="003E1920" w:rsidRPr="00DE3265" w:rsidRDefault="00000000">
      <w:pPr>
        <w:pStyle w:val="Heading1"/>
        <w:rPr>
          <w:sz w:val="40"/>
          <w:szCs w:val="40"/>
        </w:rPr>
      </w:pPr>
      <w:r w:rsidRPr="00DE3265">
        <w:rPr>
          <w:sz w:val="40"/>
          <w:szCs w:val="40"/>
        </w:rPr>
        <w:t>Inclusive Research Practices Checklist</w:t>
      </w:r>
    </w:p>
    <w:p w14:paraId="009E6983" w14:textId="77777777" w:rsidR="003E1920" w:rsidRPr="00DE3265" w:rsidRDefault="00000000">
      <w:pPr>
        <w:rPr>
          <w:sz w:val="24"/>
          <w:szCs w:val="24"/>
        </w:rPr>
      </w:pPr>
      <w:r w:rsidRPr="00DE3265">
        <w:rPr>
          <w:sz w:val="24"/>
          <w:szCs w:val="24"/>
        </w:rPr>
        <w:t>This checklist is designed to support equitable, respectful, and inclusive practices during user research. Use it to plan, conduct, and reflect on research activities with a lens on accessibility, diversity, and representation.</w:t>
      </w:r>
    </w:p>
    <w:p w14:paraId="58427DE3" w14:textId="77777777" w:rsidR="003E1920" w:rsidRPr="00DE3265" w:rsidRDefault="00000000">
      <w:pPr>
        <w:pStyle w:val="Heading2"/>
        <w:rPr>
          <w:sz w:val="28"/>
          <w:szCs w:val="28"/>
        </w:rPr>
      </w:pPr>
      <w:r w:rsidRPr="00DE3265">
        <w:rPr>
          <w:sz w:val="28"/>
          <w:szCs w:val="28"/>
        </w:rPr>
        <w:t>📋 Planning &amp; Recruitment</w:t>
      </w:r>
    </w:p>
    <w:p w14:paraId="09E44942" w14:textId="7B58C5A9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Have you defined inclusion goals for your participant sample?</w:t>
      </w:r>
    </w:p>
    <w:p w14:paraId="15DB151D" w14:textId="08412CC9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underrepresented voices deliberately included?</w:t>
      </w:r>
    </w:p>
    <w:p w14:paraId="10C5AC7D" w14:textId="475FD35E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recruitment materials accessible and culturally sensitive?</w:t>
      </w:r>
    </w:p>
    <w:p w14:paraId="0A76FEAC" w14:textId="423C8767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Have you provided options for different participation formats (e.g., in-person, remote)?</w:t>
      </w:r>
    </w:p>
    <w:p w14:paraId="1214B5FF" w14:textId="77777777" w:rsidR="003E1920" w:rsidRPr="00DE3265" w:rsidRDefault="00000000">
      <w:pPr>
        <w:pStyle w:val="Heading2"/>
        <w:rPr>
          <w:sz w:val="28"/>
          <w:szCs w:val="28"/>
        </w:rPr>
      </w:pPr>
      <w:r w:rsidRPr="00DE3265">
        <w:rPr>
          <w:sz w:val="28"/>
          <w:szCs w:val="28"/>
        </w:rPr>
        <w:t>🧑‍🤝‍🧑 Accessibility Considerations</w:t>
      </w:r>
    </w:p>
    <w:p w14:paraId="3F96C33D" w14:textId="2723547C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Have you considered accommodations (e.g., captioning, interpreters, mobility access)?</w:t>
      </w:r>
    </w:p>
    <w:p w14:paraId="15CCDF91" w14:textId="116CD943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all digital tools screen reader compatible?</w:t>
      </w:r>
    </w:p>
    <w:p w14:paraId="6FA9806F" w14:textId="17D7AC5E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written materials available in plain language?</w:t>
      </w:r>
    </w:p>
    <w:p w14:paraId="54B11C75" w14:textId="47FC617F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research sessions structured to allow for breaks and flexibility?</w:t>
      </w:r>
    </w:p>
    <w:p w14:paraId="299D9157" w14:textId="77777777" w:rsidR="003E1920" w:rsidRPr="00DE3265" w:rsidRDefault="00000000">
      <w:pPr>
        <w:pStyle w:val="Heading2"/>
        <w:rPr>
          <w:sz w:val="28"/>
          <w:szCs w:val="28"/>
        </w:rPr>
      </w:pPr>
      <w:r w:rsidRPr="00DE3265">
        <w:rPr>
          <w:sz w:val="28"/>
          <w:szCs w:val="28"/>
        </w:rPr>
        <w:t>🗣️ Conducting Research</w:t>
      </w:r>
    </w:p>
    <w:p w14:paraId="1CDD9278" w14:textId="38352CB0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Is your language welcoming and bias-free?</w:t>
      </w:r>
    </w:p>
    <w:p w14:paraId="7B48D397" w14:textId="6B0036D3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you prepared to adjust your questions based on participant needs?</w:t>
      </w:r>
    </w:p>
    <w:p w14:paraId="33EA4B6E" w14:textId="02442329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Have you created a safe space for participants to share openly?</w:t>
      </w:r>
    </w:p>
    <w:p w14:paraId="3E5C934D" w14:textId="0B057B98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participants informed of their rights and data usage clearly?</w:t>
      </w:r>
    </w:p>
    <w:p w14:paraId="008BD0BC" w14:textId="77777777" w:rsidR="003E1920" w:rsidRPr="00DE3265" w:rsidRDefault="00000000">
      <w:pPr>
        <w:pStyle w:val="Heading2"/>
        <w:rPr>
          <w:sz w:val="28"/>
          <w:szCs w:val="28"/>
        </w:rPr>
      </w:pPr>
      <w:r w:rsidRPr="00DE3265">
        <w:rPr>
          <w:sz w:val="28"/>
          <w:szCs w:val="28"/>
        </w:rPr>
        <w:t>🔍 Analysis &amp; Reporting</w:t>
      </w:r>
    </w:p>
    <w:p w14:paraId="0ED37505" w14:textId="6C632353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participant voices represented authentically and respectfully?</w:t>
      </w:r>
    </w:p>
    <w:p w14:paraId="613D078C" w14:textId="324F2553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you avoiding stereotypes or assumptions in interpretation?</w:t>
      </w:r>
    </w:p>
    <w:p w14:paraId="7D577D2E" w14:textId="2157A75D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Have insights been cross-checked for cultural relevance and sensitivity?</w:t>
      </w:r>
    </w:p>
    <w:p w14:paraId="206A44D9" w14:textId="3ABC55D4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findings shared in a format accessible to all stakeholders?</w:t>
      </w:r>
    </w:p>
    <w:p w14:paraId="27E00B7B" w14:textId="77777777" w:rsidR="003E1920" w:rsidRPr="00DE3265" w:rsidRDefault="00000000">
      <w:pPr>
        <w:pStyle w:val="Heading2"/>
        <w:rPr>
          <w:sz w:val="28"/>
          <w:szCs w:val="28"/>
        </w:rPr>
      </w:pPr>
      <w:r w:rsidRPr="00DE3265">
        <w:rPr>
          <w:sz w:val="28"/>
          <w:szCs w:val="28"/>
        </w:rPr>
        <w:lastRenderedPageBreak/>
        <w:t>🧭 Continuous Reflection</w:t>
      </w:r>
    </w:p>
    <w:p w14:paraId="59252E92" w14:textId="663584F3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Have you gathered feedback on the inclusivity of your research process?</w:t>
      </w:r>
    </w:p>
    <w:p w14:paraId="02787C6C" w14:textId="2E3A3D70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Have team members reflected on their own biases and assumptions?</w:t>
      </w:r>
    </w:p>
    <w:p w14:paraId="6349E57E" w14:textId="0B53BF64" w:rsidR="003E1920" w:rsidRPr="00DE3265" w:rsidRDefault="00000000">
      <w:pPr>
        <w:rPr>
          <w:sz w:val="24"/>
          <w:szCs w:val="24"/>
        </w:rPr>
      </w:pPr>
      <w:proofErr w:type="gramStart"/>
      <w:r w:rsidRPr="00DE3265">
        <w:rPr>
          <w:sz w:val="24"/>
          <w:szCs w:val="24"/>
        </w:rPr>
        <w:t>[ ]</w:t>
      </w:r>
      <w:proofErr w:type="gramEnd"/>
      <w:r w:rsidRPr="00DE3265">
        <w:rPr>
          <w:sz w:val="24"/>
          <w:szCs w:val="24"/>
        </w:rPr>
        <w:t xml:space="preserve"> Are lessons learned documented to inform future research?</w:t>
      </w:r>
    </w:p>
    <w:sectPr w:rsidR="003E1920" w:rsidRPr="00DE3265" w:rsidSect="00DE3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6354125">
    <w:abstractNumId w:val="8"/>
  </w:num>
  <w:num w:numId="2" w16cid:durableId="1884516107">
    <w:abstractNumId w:val="6"/>
  </w:num>
  <w:num w:numId="3" w16cid:durableId="282273763">
    <w:abstractNumId w:val="5"/>
  </w:num>
  <w:num w:numId="4" w16cid:durableId="268897703">
    <w:abstractNumId w:val="4"/>
  </w:num>
  <w:num w:numId="5" w16cid:durableId="508717127">
    <w:abstractNumId w:val="7"/>
  </w:num>
  <w:num w:numId="6" w16cid:durableId="771703419">
    <w:abstractNumId w:val="3"/>
  </w:num>
  <w:num w:numId="7" w16cid:durableId="2016571999">
    <w:abstractNumId w:val="2"/>
  </w:num>
  <w:num w:numId="8" w16cid:durableId="779226425">
    <w:abstractNumId w:val="1"/>
  </w:num>
  <w:num w:numId="9" w16cid:durableId="108624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489F"/>
    <w:rsid w:val="0015074B"/>
    <w:rsid w:val="0029639D"/>
    <w:rsid w:val="00326F90"/>
    <w:rsid w:val="003E1920"/>
    <w:rsid w:val="00AA1D8D"/>
    <w:rsid w:val="00B47730"/>
    <w:rsid w:val="00CB0664"/>
    <w:rsid w:val="00DE32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4ED55"/>
  <w14:defaultImageDpi w14:val="300"/>
  <w15:docId w15:val="{8D86CD6A-EC20-41DB-BD15-30F93910B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Ryan Lang</cp:lastModifiedBy>
  <cp:revision>2</cp:revision>
  <dcterms:created xsi:type="dcterms:W3CDTF">2013-12-23T23:15:00Z</dcterms:created>
  <dcterms:modified xsi:type="dcterms:W3CDTF">2025-06-29T14:20:00Z</dcterms:modified>
  <cp:category/>
</cp:coreProperties>
</file>