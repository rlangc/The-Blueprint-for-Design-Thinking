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BB52D" w14:textId="77777777" w:rsidR="009B7965" w:rsidRPr="000E4AD6" w:rsidRDefault="00000000">
      <w:pPr>
        <w:pStyle w:val="Heading1"/>
        <w:rPr>
          <w:sz w:val="40"/>
          <w:szCs w:val="40"/>
        </w:rPr>
      </w:pPr>
      <w:r w:rsidRPr="000E4AD6">
        <w:rPr>
          <w:sz w:val="40"/>
          <w:szCs w:val="40"/>
        </w:rPr>
        <w:t>Usability Testing Script Template</w:t>
      </w:r>
    </w:p>
    <w:p w14:paraId="277261BB" w14:textId="77777777" w:rsidR="009B7965" w:rsidRPr="000E4AD6" w:rsidRDefault="00000000">
      <w:pPr>
        <w:rPr>
          <w:sz w:val="24"/>
          <w:szCs w:val="24"/>
        </w:rPr>
      </w:pPr>
      <w:r w:rsidRPr="000E4AD6">
        <w:rPr>
          <w:sz w:val="24"/>
          <w:szCs w:val="24"/>
        </w:rPr>
        <w:t>This script template provides a structured guide for moderators conducting usability test sessions. It includes pre-test introductions, task instructions, and post-test debrief prompts to ensure consistency and actionable feedback.</w:t>
      </w:r>
    </w:p>
    <w:p w14:paraId="6A1C095D" w14:textId="77777777" w:rsidR="009B7965" w:rsidRPr="000E4AD6" w:rsidRDefault="00000000">
      <w:pPr>
        <w:pStyle w:val="Heading2"/>
        <w:rPr>
          <w:sz w:val="28"/>
          <w:szCs w:val="28"/>
        </w:rPr>
      </w:pPr>
      <w:r w:rsidRPr="000E4AD6">
        <w:rPr>
          <w:sz w:val="28"/>
          <w:szCs w:val="28"/>
        </w:rPr>
        <w:t>1. Welcome &amp; Consent</w:t>
      </w:r>
    </w:p>
    <w:p w14:paraId="52707F03" w14:textId="77777777" w:rsidR="000E4AD6" w:rsidRDefault="00000000" w:rsidP="000E4AD6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Thank you for joining today’s session.</w:t>
      </w:r>
    </w:p>
    <w:p w14:paraId="485B1B6E" w14:textId="77777777" w:rsidR="000E4AD6" w:rsidRDefault="00000000" w:rsidP="000E4AD6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This session is being recorded for research purposes only.</w:t>
      </w:r>
    </w:p>
    <w:p w14:paraId="272CE91C" w14:textId="77777777" w:rsidR="000E4AD6" w:rsidRDefault="00000000" w:rsidP="000E4AD6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All your feedback will remain anonymous.</w:t>
      </w:r>
    </w:p>
    <w:p w14:paraId="69260195" w14:textId="77777777" w:rsidR="000E4AD6" w:rsidRDefault="00000000" w:rsidP="000E4AD6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You’re free to stop at any time.</w:t>
      </w:r>
    </w:p>
    <w:p w14:paraId="50A02B19" w14:textId="3809C060" w:rsidR="009B7965" w:rsidRPr="000E4AD6" w:rsidRDefault="00000000" w:rsidP="000E4AD6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Do we have your permission to begin recording?</w:t>
      </w:r>
    </w:p>
    <w:p w14:paraId="2BA230A8" w14:textId="77777777" w:rsidR="009B7965" w:rsidRPr="000E4AD6" w:rsidRDefault="00000000">
      <w:pPr>
        <w:pStyle w:val="Heading2"/>
        <w:rPr>
          <w:sz w:val="28"/>
          <w:szCs w:val="28"/>
        </w:rPr>
      </w:pPr>
      <w:r w:rsidRPr="000E4AD6">
        <w:rPr>
          <w:sz w:val="28"/>
          <w:szCs w:val="28"/>
        </w:rPr>
        <w:t>2. Context &amp; Purpose</w:t>
      </w:r>
    </w:p>
    <w:p w14:paraId="4E08373A" w14:textId="77777777" w:rsidR="000E4AD6" w:rsidRDefault="00000000" w:rsidP="000E4AD6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Today we’re testing a prototype of [product or service].</w:t>
      </w:r>
    </w:p>
    <w:p w14:paraId="4688644B" w14:textId="77777777" w:rsidR="000E4AD6" w:rsidRDefault="00000000" w:rsidP="000E4AD6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Our goal is to learn how intuitive and useful it is—not to test you.</w:t>
      </w:r>
    </w:p>
    <w:p w14:paraId="083156F4" w14:textId="05952A67" w:rsidR="009B7965" w:rsidRPr="000E4AD6" w:rsidRDefault="00000000" w:rsidP="000E4AD6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Please think aloud as you go through each task.</w:t>
      </w:r>
    </w:p>
    <w:p w14:paraId="67E191C6" w14:textId="77777777" w:rsidR="009B7965" w:rsidRPr="000E4AD6" w:rsidRDefault="00000000">
      <w:pPr>
        <w:pStyle w:val="Heading2"/>
        <w:rPr>
          <w:sz w:val="28"/>
          <w:szCs w:val="28"/>
        </w:rPr>
      </w:pPr>
      <w:r w:rsidRPr="000E4AD6">
        <w:rPr>
          <w:sz w:val="28"/>
          <w:szCs w:val="28"/>
        </w:rPr>
        <w:t>3. Background Questions</w:t>
      </w:r>
    </w:p>
    <w:p w14:paraId="0692A421" w14:textId="77777777" w:rsidR="000E4AD6" w:rsidRDefault="00000000" w:rsidP="000E4AD6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Can you briefly describe your role or experience with [context]?</w:t>
      </w:r>
    </w:p>
    <w:p w14:paraId="53A24F8A" w14:textId="77AB6D72" w:rsidR="009B7965" w:rsidRPr="000E4AD6" w:rsidRDefault="00000000" w:rsidP="000E4AD6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How often do you use [related tools or tasks]?</w:t>
      </w:r>
    </w:p>
    <w:p w14:paraId="14D24F94" w14:textId="77777777" w:rsidR="009B7965" w:rsidRPr="000E4AD6" w:rsidRDefault="00000000">
      <w:pPr>
        <w:pStyle w:val="Heading2"/>
        <w:rPr>
          <w:sz w:val="28"/>
          <w:szCs w:val="28"/>
        </w:rPr>
      </w:pPr>
      <w:r w:rsidRPr="000E4AD6">
        <w:rPr>
          <w:sz w:val="28"/>
          <w:szCs w:val="28"/>
        </w:rPr>
        <w:t>4. Task Instructions</w:t>
      </w:r>
    </w:p>
    <w:p w14:paraId="72B6BB28" w14:textId="77777777" w:rsidR="000E4AD6" w:rsidRDefault="00000000" w:rsidP="000E4AD6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Introduce one task at a time. Allow the participant to complete it naturally.</w:t>
      </w:r>
    </w:p>
    <w:p w14:paraId="081580C9" w14:textId="77777777" w:rsidR="000E4AD6" w:rsidRDefault="00000000" w:rsidP="000E4AD6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Example format:</w:t>
      </w:r>
    </w:p>
    <w:p w14:paraId="6638890A" w14:textId="77777777" w:rsidR="000E4AD6" w:rsidRDefault="00000000" w:rsidP="000E4AD6">
      <w:pPr>
        <w:pStyle w:val="ListParagraph"/>
        <w:numPr>
          <w:ilvl w:val="1"/>
          <w:numId w:val="13"/>
        </w:numPr>
        <w:ind w:left="864" w:hanging="288"/>
        <w:rPr>
          <w:sz w:val="24"/>
          <w:szCs w:val="24"/>
        </w:rPr>
      </w:pPr>
      <w:r w:rsidRPr="000E4AD6">
        <w:rPr>
          <w:sz w:val="24"/>
          <w:szCs w:val="24"/>
        </w:rPr>
        <w:t>Task 1: “Please find and enroll in a new training module.”</w:t>
      </w:r>
    </w:p>
    <w:p w14:paraId="46F9D1FB" w14:textId="77777777" w:rsidR="000E4AD6" w:rsidRDefault="00000000" w:rsidP="000E4AD6">
      <w:pPr>
        <w:pStyle w:val="ListParagraph"/>
        <w:numPr>
          <w:ilvl w:val="1"/>
          <w:numId w:val="13"/>
        </w:numPr>
        <w:ind w:left="864" w:hanging="288"/>
        <w:rPr>
          <w:sz w:val="24"/>
          <w:szCs w:val="24"/>
        </w:rPr>
      </w:pPr>
      <w:r w:rsidRPr="000E4AD6">
        <w:rPr>
          <w:sz w:val="24"/>
          <w:szCs w:val="24"/>
        </w:rPr>
        <w:t>Task 2: “Now try to complete the feedback form.”</w:t>
      </w:r>
    </w:p>
    <w:p w14:paraId="6343B090" w14:textId="7CD65EA5" w:rsidR="009B7965" w:rsidRPr="000E4AD6" w:rsidRDefault="00000000" w:rsidP="000E4AD6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Observe and take notes on actions, comments, confusion, or questions.</w:t>
      </w:r>
    </w:p>
    <w:p w14:paraId="36D96F50" w14:textId="77777777" w:rsidR="009B7965" w:rsidRPr="000E4AD6" w:rsidRDefault="00000000">
      <w:pPr>
        <w:pStyle w:val="Heading2"/>
        <w:rPr>
          <w:sz w:val="28"/>
          <w:szCs w:val="28"/>
        </w:rPr>
      </w:pPr>
      <w:r w:rsidRPr="000E4AD6">
        <w:rPr>
          <w:sz w:val="28"/>
          <w:szCs w:val="28"/>
        </w:rPr>
        <w:t>5. Wrap-Up Questions</w:t>
      </w:r>
    </w:p>
    <w:p w14:paraId="387B4495" w14:textId="77777777" w:rsidR="000E4AD6" w:rsidRDefault="00000000" w:rsidP="000E4AD6">
      <w:pPr>
        <w:pStyle w:val="ListParagraph"/>
        <w:numPr>
          <w:ilvl w:val="0"/>
          <w:numId w:val="14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What stood out to you about this experience?</w:t>
      </w:r>
    </w:p>
    <w:p w14:paraId="0C298F95" w14:textId="77777777" w:rsidR="000E4AD6" w:rsidRDefault="00000000" w:rsidP="000E4AD6">
      <w:pPr>
        <w:pStyle w:val="ListParagraph"/>
        <w:numPr>
          <w:ilvl w:val="0"/>
          <w:numId w:val="14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What would you change or improve?</w:t>
      </w:r>
    </w:p>
    <w:p w14:paraId="4E901239" w14:textId="42427FB1" w:rsidR="009B7965" w:rsidRPr="000E4AD6" w:rsidRDefault="00000000" w:rsidP="000E4AD6">
      <w:pPr>
        <w:pStyle w:val="ListParagraph"/>
        <w:numPr>
          <w:ilvl w:val="0"/>
          <w:numId w:val="14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Is there anything you found confusing or frustrating?</w:t>
      </w:r>
    </w:p>
    <w:p w14:paraId="0817FD76" w14:textId="77777777" w:rsidR="009B7965" w:rsidRPr="000E4AD6" w:rsidRDefault="00000000">
      <w:pPr>
        <w:pStyle w:val="Heading2"/>
        <w:rPr>
          <w:sz w:val="28"/>
          <w:szCs w:val="28"/>
        </w:rPr>
      </w:pPr>
      <w:r w:rsidRPr="000E4AD6">
        <w:rPr>
          <w:sz w:val="28"/>
          <w:szCs w:val="28"/>
        </w:rPr>
        <w:t>6. Thank You &amp; Next Steps</w:t>
      </w:r>
    </w:p>
    <w:p w14:paraId="560BC6C3" w14:textId="77777777" w:rsidR="000E4AD6" w:rsidRDefault="00000000" w:rsidP="000E4AD6">
      <w:pPr>
        <w:pStyle w:val="ListParagraph"/>
        <w:numPr>
          <w:ilvl w:val="0"/>
          <w:numId w:val="15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Thank you for your time and feedback.</w:t>
      </w:r>
    </w:p>
    <w:p w14:paraId="2E697569" w14:textId="77777777" w:rsidR="000E4AD6" w:rsidRDefault="00000000" w:rsidP="000E4AD6">
      <w:pPr>
        <w:pStyle w:val="ListParagraph"/>
        <w:numPr>
          <w:ilvl w:val="0"/>
          <w:numId w:val="15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Your input helps us improve this experience.</w:t>
      </w:r>
    </w:p>
    <w:p w14:paraId="1B6348CC" w14:textId="314E92FB" w:rsidR="009B7965" w:rsidRPr="000E4AD6" w:rsidRDefault="00000000" w:rsidP="000E4AD6">
      <w:pPr>
        <w:pStyle w:val="ListParagraph"/>
        <w:numPr>
          <w:ilvl w:val="0"/>
          <w:numId w:val="15"/>
        </w:numPr>
        <w:ind w:left="432" w:hanging="288"/>
        <w:rPr>
          <w:sz w:val="24"/>
          <w:szCs w:val="24"/>
        </w:rPr>
      </w:pPr>
      <w:r w:rsidRPr="000E4AD6">
        <w:rPr>
          <w:sz w:val="24"/>
          <w:szCs w:val="24"/>
        </w:rPr>
        <w:t>If you have further thoughts later, feel free to email us at [contact info].</w:t>
      </w:r>
    </w:p>
    <w:sectPr w:rsidR="009B7965" w:rsidRPr="000E4AD6" w:rsidSect="000E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457BD3"/>
    <w:multiLevelType w:val="hybridMultilevel"/>
    <w:tmpl w:val="5366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70AFF"/>
    <w:multiLevelType w:val="hybridMultilevel"/>
    <w:tmpl w:val="F2B8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4890"/>
    <w:multiLevelType w:val="hybridMultilevel"/>
    <w:tmpl w:val="14C6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0772"/>
    <w:multiLevelType w:val="hybridMultilevel"/>
    <w:tmpl w:val="90FE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10894"/>
    <w:multiLevelType w:val="hybridMultilevel"/>
    <w:tmpl w:val="820C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E25C2"/>
    <w:multiLevelType w:val="hybridMultilevel"/>
    <w:tmpl w:val="8418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334358">
    <w:abstractNumId w:val="8"/>
  </w:num>
  <w:num w:numId="2" w16cid:durableId="629702093">
    <w:abstractNumId w:val="6"/>
  </w:num>
  <w:num w:numId="3" w16cid:durableId="1770734196">
    <w:abstractNumId w:val="5"/>
  </w:num>
  <w:num w:numId="4" w16cid:durableId="1952784590">
    <w:abstractNumId w:val="4"/>
  </w:num>
  <w:num w:numId="5" w16cid:durableId="824013163">
    <w:abstractNumId w:val="7"/>
  </w:num>
  <w:num w:numId="6" w16cid:durableId="1400860471">
    <w:abstractNumId w:val="3"/>
  </w:num>
  <w:num w:numId="7" w16cid:durableId="506139780">
    <w:abstractNumId w:val="2"/>
  </w:num>
  <w:num w:numId="8" w16cid:durableId="496463895">
    <w:abstractNumId w:val="1"/>
  </w:num>
  <w:num w:numId="9" w16cid:durableId="1457408748">
    <w:abstractNumId w:val="0"/>
  </w:num>
  <w:num w:numId="10" w16cid:durableId="1593246810">
    <w:abstractNumId w:val="11"/>
  </w:num>
  <w:num w:numId="11" w16cid:durableId="1517697897">
    <w:abstractNumId w:val="13"/>
  </w:num>
  <w:num w:numId="12" w16cid:durableId="2061512304">
    <w:abstractNumId w:val="10"/>
  </w:num>
  <w:num w:numId="13" w16cid:durableId="170337604">
    <w:abstractNumId w:val="14"/>
  </w:num>
  <w:num w:numId="14" w16cid:durableId="222838751">
    <w:abstractNumId w:val="9"/>
  </w:num>
  <w:num w:numId="15" w16cid:durableId="5235989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AD6"/>
    <w:rsid w:val="0015074B"/>
    <w:rsid w:val="0029639D"/>
    <w:rsid w:val="00326F90"/>
    <w:rsid w:val="009B7965"/>
    <w:rsid w:val="00AA1D8D"/>
    <w:rsid w:val="00B47730"/>
    <w:rsid w:val="00CB0664"/>
    <w:rsid w:val="00F66C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89F25"/>
  <w14:defaultImageDpi w14:val="300"/>
  <w15:docId w15:val="{975A43EE-56E5-4612-AFF3-A19EB292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2025-06-29T14:44:00Z</dcterms:modified>
  <cp:category/>
</cp:coreProperties>
</file>