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18A2C" w14:textId="77777777" w:rsidR="003C35F9" w:rsidRPr="001D6EDF" w:rsidRDefault="00000000">
      <w:pPr>
        <w:pStyle w:val="Heading1"/>
        <w:rPr>
          <w:sz w:val="40"/>
          <w:szCs w:val="40"/>
        </w:rPr>
      </w:pPr>
      <w:r w:rsidRPr="001D6EDF">
        <w:rPr>
          <w:sz w:val="40"/>
          <w:szCs w:val="40"/>
        </w:rPr>
        <w:t>Observation Field Note Sheet</w:t>
      </w:r>
    </w:p>
    <w:p w14:paraId="11FE8CDC" w14:textId="77777777" w:rsidR="003C35F9" w:rsidRPr="001D6EDF" w:rsidRDefault="00000000">
      <w:pPr>
        <w:rPr>
          <w:sz w:val="24"/>
          <w:szCs w:val="24"/>
        </w:rPr>
      </w:pPr>
      <w:r w:rsidRPr="001D6EDF">
        <w:rPr>
          <w:sz w:val="24"/>
          <w:szCs w:val="24"/>
        </w:rPr>
        <w:t>Use this sheet to record contextual observations during field research. Capture user behaviors, environmental cues, and contextual details without interpretation or judgment. These notes support the Empathize phase in Design Thinking by providing rich, unbiased data.</w:t>
      </w:r>
    </w:p>
    <w:p w14:paraId="6D6E8359" w14:textId="77777777" w:rsidR="003C35F9" w:rsidRPr="001D6EDF" w:rsidRDefault="00000000">
      <w:pPr>
        <w:pStyle w:val="Heading2"/>
        <w:rPr>
          <w:sz w:val="28"/>
          <w:szCs w:val="28"/>
        </w:rPr>
      </w:pPr>
      <w:r w:rsidRPr="001D6EDF">
        <w:rPr>
          <w:sz w:val="28"/>
          <w:szCs w:val="28"/>
        </w:rPr>
        <w:t>Observation Details</w:t>
      </w:r>
    </w:p>
    <w:p w14:paraId="43B1ECB6" w14:textId="77777777" w:rsidR="003C35F9" w:rsidRPr="001D6EDF" w:rsidRDefault="00000000">
      <w:pPr>
        <w:rPr>
          <w:sz w:val="24"/>
          <w:szCs w:val="24"/>
        </w:rPr>
      </w:pPr>
      <w:r w:rsidRPr="001D6EDF">
        <w:rPr>
          <w:sz w:val="24"/>
          <w:szCs w:val="24"/>
        </w:rPr>
        <w:t>Date: ____________________________</w:t>
      </w:r>
    </w:p>
    <w:p w14:paraId="1BD2D3DE" w14:textId="77777777" w:rsidR="003C35F9" w:rsidRPr="001D6EDF" w:rsidRDefault="00000000">
      <w:pPr>
        <w:rPr>
          <w:sz w:val="24"/>
          <w:szCs w:val="24"/>
        </w:rPr>
      </w:pPr>
      <w:r w:rsidRPr="001D6EDF">
        <w:rPr>
          <w:sz w:val="24"/>
          <w:szCs w:val="24"/>
        </w:rPr>
        <w:t>Observer: _________________________</w:t>
      </w:r>
    </w:p>
    <w:p w14:paraId="0216A5A6" w14:textId="77777777" w:rsidR="003C35F9" w:rsidRPr="001D6EDF" w:rsidRDefault="00000000">
      <w:pPr>
        <w:rPr>
          <w:sz w:val="24"/>
          <w:szCs w:val="24"/>
        </w:rPr>
      </w:pPr>
      <w:r w:rsidRPr="001D6EDF">
        <w:rPr>
          <w:sz w:val="24"/>
          <w:szCs w:val="24"/>
        </w:rPr>
        <w:t>Location: __________________________</w:t>
      </w:r>
    </w:p>
    <w:p w14:paraId="39DD750C" w14:textId="77777777" w:rsidR="003C35F9" w:rsidRPr="001D6EDF" w:rsidRDefault="00000000">
      <w:pPr>
        <w:rPr>
          <w:sz w:val="24"/>
          <w:szCs w:val="24"/>
        </w:rPr>
      </w:pPr>
      <w:r w:rsidRPr="001D6EDF">
        <w:rPr>
          <w:sz w:val="24"/>
          <w:szCs w:val="24"/>
        </w:rPr>
        <w:t>Time/Duration: ____________________</w:t>
      </w:r>
    </w:p>
    <w:p w14:paraId="7FE0197C" w14:textId="77777777" w:rsidR="003C35F9" w:rsidRPr="001D6EDF" w:rsidRDefault="00000000">
      <w:pPr>
        <w:rPr>
          <w:sz w:val="24"/>
          <w:szCs w:val="24"/>
        </w:rPr>
      </w:pPr>
      <w:r w:rsidRPr="001D6EDF">
        <w:rPr>
          <w:sz w:val="24"/>
          <w:szCs w:val="24"/>
        </w:rPr>
        <w:t>Activity Observed: ___________________</w:t>
      </w:r>
    </w:p>
    <w:p w14:paraId="533EAFDE" w14:textId="77777777" w:rsidR="003C35F9" w:rsidRPr="001D6EDF" w:rsidRDefault="00000000">
      <w:pPr>
        <w:pStyle w:val="Heading2"/>
        <w:rPr>
          <w:sz w:val="28"/>
          <w:szCs w:val="28"/>
        </w:rPr>
      </w:pPr>
      <w:r w:rsidRPr="001D6EDF">
        <w:rPr>
          <w:sz w:val="28"/>
          <w:szCs w:val="28"/>
        </w:rPr>
        <w:t>Environment Description</w:t>
      </w:r>
    </w:p>
    <w:p w14:paraId="21DCF13F" w14:textId="77777777" w:rsidR="00E920A0" w:rsidRDefault="00000000">
      <w:pPr>
        <w:rPr>
          <w:sz w:val="24"/>
          <w:szCs w:val="24"/>
        </w:rPr>
      </w:pPr>
      <w:r w:rsidRPr="001D6EDF">
        <w:rPr>
          <w:sz w:val="24"/>
          <w:szCs w:val="24"/>
        </w:rPr>
        <w:t>Describe the setting, lighting, layout, tools, people present, and other environmental factors.</w:t>
      </w:r>
      <w:r w:rsidRPr="001D6EDF">
        <w:rPr>
          <w:sz w:val="24"/>
          <w:szCs w:val="24"/>
        </w:rPr>
        <w:br/>
      </w:r>
    </w:p>
    <w:p w14:paraId="26EDC160" w14:textId="549B267E" w:rsidR="003C35F9" w:rsidRPr="001D6EDF" w:rsidRDefault="00000000">
      <w:pPr>
        <w:rPr>
          <w:sz w:val="24"/>
          <w:szCs w:val="24"/>
        </w:rPr>
      </w:pPr>
      <w:r w:rsidRPr="001D6EDF">
        <w:rPr>
          <w:sz w:val="24"/>
          <w:szCs w:val="24"/>
        </w:rPr>
        <w:t>______________________________________________________________</w:t>
      </w:r>
      <w:r w:rsidRPr="001D6EDF">
        <w:rPr>
          <w:sz w:val="24"/>
          <w:szCs w:val="24"/>
        </w:rPr>
        <w:br/>
        <w:t>Describe the setting, lighting, layout, tools, people present, and other environmental factors.</w:t>
      </w:r>
      <w:r w:rsidRPr="001D6EDF">
        <w:rPr>
          <w:sz w:val="24"/>
          <w:szCs w:val="24"/>
        </w:rPr>
        <w:br/>
      </w:r>
      <w:r w:rsidRPr="001D6EDF">
        <w:rPr>
          <w:sz w:val="24"/>
          <w:szCs w:val="24"/>
        </w:rPr>
        <w:br/>
        <w:t>______________________________________________________________</w:t>
      </w:r>
      <w:r w:rsidRPr="001D6EDF">
        <w:rPr>
          <w:sz w:val="24"/>
          <w:szCs w:val="24"/>
        </w:rPr>
        <w:br/>
      </w:r>
    </w:p>
    <w:p w14:paraId="0A203EAB" w14:textId="77777777" w:rsidR="003C35F9" w:rsidRPr="001D6EDF" w:rsidRDefault="00000000">
      <w:pPr>
        <w:pStyle w:val="Heading2"/>
        <w:rPr>
          <w:sz w:val="28"/>
          <w:szCs w:val="28"/>
        </w:rPr>
      </w:pPr>
      <w:r w:rsidRPr="001D6EDF">
        <w:rPr>
          <w:sz w:val="28"/>
          <w:szCs w:val="28"/>
        </w:rPr>
        <w:t>User Behavior</w:t>
      </w:r>
    </w:p>
    <w:p w14:paraId="1210E1D8" w14:textId="77777777" w:rsidR="003C35F9" w:rsidRPr="001D6EDF" w:rsidRDefault="00000000">
      <w:pPr>
        <w:rPr>
          <w:sz w:val="24"/>
          <w:szCs w:val="24"/>
        </w:rPr>
      </w:pPr>
      <w:r w:rsidRPr="001D6EDF">
        <w:rPr>
          <w:sz w:val="24"/>
          <w:szCs w:val="24"/>
        </w:rPr>
        <w:t>What did the user do? Describe physical actions, movement, gestures, and interactions.</w:t>
      </w:r>
      <w:r w:rsidRPr="001D6EDF">
        <w:rPr>
          <w:sz w:val="24"/>
          <w:szCs w:val="24"/>
        </w:rPr>
        <w:br/>
      </w:r>
      <w:r w:rsidRPr="001D6EDF">
        <w:rPr>
          <w:sz w:val="24"/>
          <w:szCs w:val="24"/>
        </w:rPr>
        <w:br/>
        <w:t>______________________________________________________________</w:t>
      </w:r>
      <w:r w:rsidRPr="001D6EDF">
        <w:rPr>
          <w:sz w:val="24"/>
          <w:szCs w:val="24"/>
        </w:rPr>
        <w:br/>
        <w:t>What did the user do? Describe physical actions, movement, gestures, and interactions.</w:t>
      </w:r>
      <w:r w:rsidRPr="001D6EDF">
        <w:rPr>
          <w:sz w:val="24"/>
          <w:szCs w:val="24"/>
        </w:rPr>
        <w:br/>
      </w:r>
      <w:r w:rsidRPr="001D6EDF">
        <w:rPr>
          <w:sz w:val="24"/>
          <w:szCs w:val="24"/>
        </w:rPr>
        <w:br/>
        <w:t>______________________________________________________________</w:t>
      </w:r>
      <w:r w:rsidRPr="001D6EDF">
        <w:rPr>
          <w:sz w:val="24"/>
          <w:szCs w:val="24"/>
        </w:rPr>
        <w:br/>
      </w:r>
    </w:p>
    <w:p w14:paraId="2CB4C608" w14:textId="77777777" w:rsidR="003C35F9" w:rsidRPr="001D6EDF" w:rsidRDefault="00000000">
      <w:pPr>
        <w:pStyle w:val="Heading2"/>
        <w:rPr>
          <w:sz w:val="28"/>
          <w:szCs w:val="28"/>
        </w:rPr>
      </w:pPr>
      <w:r w:rsidRPr="001D6EDF">
        <w:rPr>
          <w:sz w:val="28"/>
          <w:szCs w:val="28"/>
        </w:rPr>
        <w:lastRenderedPageBreak/>
        <w:t>User Comments (if any)</w:t>
      </w:r>
    </w:p>
    <w:p w14:paraId="2E1DDAFA" w14:textId="77777777" w:rsidR="003C35F9" w:rsidRPr="001D6EDF" w:rsidRDefault="00000000">
      <w:pPr>
        <w:rPr>
          <w:sz w:val="24"/>
          <w:szCs w:val="24"/>
        </w:rPr>
      </w:pPr>
      <w:r w:rsidRPr="001D6EDF">
        <w:rPr>
          <w:sz w:val="24"/>
          <w:szCs w:val="24"/>
        </w:rPr>
        <w:t>Document any spontaneous remarks or verbal expressions made by the user.</w:t>
      </w:r>
      <w:r w:rsidRPr="001D6EDF">
        <w:rPr>
          <w:sz w:val="24"/>
          <w:szCs w:val="24"/>
        </w:rPr>
        <w:br/>
      </w:r>
      <w:r w:rsidRPr="001D6EDF">
        <w:rPr>
          <w:sz w:val="24"/>
          <w:szCs w:val="24"/>
        </w:rPr>
        <w:br/>
        <w:t>______________________________________________________________</w:t>
      </w:r>
      <w:r w:rsidRPr="001D6EDF">
        <w:rPr>
          <w:sz w:val="24"/>
          <w:szCs w:val="24"/>
        </w:rPr>
        <w:br/>
        <w:t>Document any spontaneous remarks or verbal expressions made by the user.</w:t>
      </w:r>
      <w:r w:rsidRPr="001D6EDF">
        <w:rPr>
          <w:sz w:val="24"/>
          <w:szCs w:val="24"/>
        </w:rPr>
        <w:br/>
      </w:r>
      <w:r w:rsidRPr="001D6EDF">
        <w:rPr>
          <w:sz w:val="24"/>
          <w:szCs w:val="24"/>
        </w:rPr>
        <w:br/>
        <w:t>______________________________________________________________</w:t>
      </w:r>
      <w:r w:rsidRPr="001D6EDF">
        <w:rPr>
          <w:sz w:val="24"/>
          <w:szCs w:val="24"/>
        </w:rPr>
        <w:br/>
      </w:r>
    </w:p>
    <w:p w14:paraId="4A6679E4" w14:textId="77777777" w:rsidR="003C35F9" w:rsidRPr="001D6EDF" w:rsidRDefault="00000000">
      <w:pPr>
        <w:pStyle w:val="Heading2"/>
        <w:rPr>
          <w:sz w:val="28"/>
          <w:szCs w:val="28"/>
        </w:rPr>
      </w:pPr>
      <w:r w:rsidRPr="001D6EDF">
        <w:rPr>
          <w:sz w:val="28"/>
          <w:szCs w:val="28"/>
        </w:rPr>
        <w:t>Nonverbal Cues / Emotions</w:t>
      </w:r>
    </w:p>
    <w:p w14:paraId="585F0E32" w14:textId="77777777" w:rsidR="003C35F9" w:rsidRPr="001D6EDF" w:rsidRDefault="00000000">
      <w:pPr>
        <w:rPr>
          <w:sz w:val="24"/>
          <w:szCs w:val="24"/>
        </w:rPr>
      </w:pPr>
      <w:r w:rsidRPr="001D6EDF">
        <w:rPr>
          <w:sz w:val="24"/>
          <w:szCs w:val="24"/>
        </w:rPr>
        <w:t>Note observed emotions, facial expressions, hesitations, or signs of confusion/frustration.</w:t>
      </w:r>
      <w:r w:rsidRPr="001D6EDF">
        <w:rPr>
          <w:sz w:val="24"/>
          <w:szCs w:val="24"/>
        </w:rPr>
        <w:br/>
      </w:r>
      <w:r w:rsidRPr="001D6EDF">
        <w:rPr>
          <w:sz w:val="24"/>
          <w:szCs w:val="24"/>
        </w:rPr>
        <w:br/>
        <w:t>______________________________________________________________</w:t>
      </w:r>
      <w:r w:rsidRPr="001D6EDF">
        <w:rPr>
          <w:sz w:val="24"/>
          <w:szCs w:val="24"/>
        </w:rPr>
        <w:br/>
        <w:t>Note observed emotions, facial expressions, hesitations, or signs of confusion/frustration.</w:t>
      </w:r>
      <w:r w:rsidRPr="001D6EDF">
        <w:rPr>
          <w:sz w:val="24"/>
          <w:szCs w:val="24"/>
        </w:rPr>
        <w:br/>
      </w:r>
      <w:r w:rsidRPr="001D6EDF">
        <w:rPr>
          <w:sz w:val="24"/>
          <w:szCs w:val="24"/>
        </w:rPr>
        <w:br/>
        <w:t>______________________________________________________________</w:t>
      </w:r>
      <w:r w:rsidRPr="001D6EDF">
        <w:rPr>
          <w:sz w:val="24"/>
          <w:szCs w:val="24"/>
        </w:rPr>
        <w:br/>
      </w:r>
    </w:p>
    <w:p w14:paraId="51B0835B" w14:textId="77777777" w:rsidR="003C35F9" w:rsidRPr="001D6EDF" w:rsidRDefault="00000000">
      <w:pPr>
        <w:pStyle w:val="Heading2"/>
        <w:rPr>
          <w:sz w:val="28"/>
          <w:szCs w:val="28"/>
        </w:rPr>
      </w:pPr>
      <w:r w:rsidRPr="001D6EDF">
        <w:rPr>
          <w:sz w:val="28"/>
          <w:szCs w:val="28"/>
        </w:rPr>
        <w:t>Design Opportunities / Insights (Optional)</w:t>
      </w:r>
    </w:p>
    <w:p w14:paraId="7BAC292D" w14:textId="77777777" w:rsidR="003C35F9" w:rsidRPr="001D6EDF" w:rsidRDefault="00000000">
      <w:pPr>
        <w:rPr>
          <w:sz w:val="24"/>
          <w:szCs w:val="24"/>
        </w:rPr>
      </w:pPr>
      <w:r w:rsidRPr="001D6EDF">
        <w:rPr>
          <w:sz w:val="24"/>
          <w:szCs w:val="24"/>
        </w:rPr>
        <w:t>Any early insights, design implications, or areas for further questioning (use with caution).</w:t>
      </w:r>
      <w:r w:rsidRPr="001D6EDF">
        <w:rPr>
          <w:sz w:val="24"/>
          <w:szCs w:val="24"/>
        </w:rPr>
        <w:br/>
      </w:r>
      <w:r w:rsidRPr="001D6EDF">
        <w:rPr>
          <w:sz w:val="24"/>
          <w:szCs w:val="24"/>
        </w:rPr>
        <w:br/>
        <w:t>______________________________________________________________</w:t>
      </w:r>
      <w:r w:rsidRPr="001D6EDF">
        <w:rPr>
          <w:sz w:val="24"/>
          <w:szCs w:val="24"/>
        </w:rPr>
        <w:br/>
        <w:t>Any early insights, design implications, or areas for further questioning (use with caution).</w:t>
      </w:r>
      <w:r w:rsidRPr="001D6EDF">
        <w:rPr>
          <w:sz w:val="24"/>
          <w:szCs w:val="24"/>
        </w:rPr>
        <w:br/>
      </w:r>
      <w:r w:rsidRPr="001D6EDF">
        <w:rPr>
          <w:sz w:val="24"/>
          <w:szCs w:val="24"/>
        </w:rPr>
        <w:br/>
        <w:t>______________________________________________________________</w:t>
      </w:r>
      <w:r w:rsidRPr="001D6EDF">
        <w:rPr>
          <w:sz w:val="24"/>
          <w:szCs w:val="24"/>
        </w:rPr>
        <w:br/>
      </w:r>
    </w:p>
    <w:sectPr w:rsidR="003C35F9" w:rsidRPr="001D6EDF" w:rsidSect="000C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1037616">
    <w:abstractNumId w:val="8"/>
  </w:num>
  <w:num w:numId="2" w16cid:durableId="1076702561">
    <w:abstractNumId w:val="6"/>
  </w:num>
  <w:num w:numId="3" w16cid:durableId="514736353">
    <w:abstractNumId w:val="5"/>
  </w:num>
  <w:num w:numId="4" w16cid:durableId="681473750">
    <w:abstractNumId w:val="4"/>
  </w:num>
  <w:num w:numId="5" w16cid:durableId="571089163">
    <w:abstractNumId w:val="7"/>
  </w:num>
  <w:num w:numId="6" w16cid:durableId="375084602">
    <w:abstractNumId w:val="3"/>
  </w:num>
  <w:num w:numId="7" w16cid:durableId="67004577">
    <w:abstractNumId w:val="2"/>
  </w:num>
  <w:num w:numId="8" w16cid:durableId="638612574">
    <w:abstractNumId w:val="1"/>
  </w:num>
  <w:num w:numId="9" w16cid:durableId="23478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DA8"/>
    <w:rsid w:val="0015074B"/>
    <w:rsid w:val="001D6EDF"/>
    <w:rsid w:val="0029639D"/>
    <w:rsid w:val="00326F90"/>
    <w:rsid w:val="00397ED3"/>
    <w:rsid w:val="003C35F9"/>
    <w:rsid w:val="006D0D75"/>
    <w:rsid w:val="00AA1D8D"/>
    <w:rsid w:val="00B47730"/>
    <w:rsid w:val="00CB0664"/>
    <w:rsid w:val="00E920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DD80D"/>
  <w14:defaultImageDpi w14:val="300"/>
  <w15:docId w15:val="{9306453D-745A-4F76-88BE-9383B353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Lang</cp:lastModifiedBy>
  <cp:revision>4</cp:revision>
  <dcterms:created xsi:type="dcterms:W3CDTF">2013-12-23T23:15:00Z</dcterms:created>
  <dcterms:modified xsi:type="dcterms:W3CDTF">2025-06-29T14:21:00Z</dcterms:modified>
  <cp:category/>
</cp:coreProperties>
</file>