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AA0E" w14:textId="77777777" w:rsidR="00A004C3" w:rsidRPr="00281480" w:rsidRDefault="00000000">
      <w:pPr>
        <w:pStyle w:val="Heading1"/>
        <w:rPr>
          <w:sz w:val="40"/>
          <w:szCs w:val="40"/>
        </w:rPr>
      </w:pPr>
      <w:r w:rsidRPr="00281480">
        <w:rPr>
          <w:sz w:val="40"/>
          <w:szCs w:val="40"/>
        </w:rPr>
        <w:t>Workshop Agenda Template</w:t>
      </w:r>
    </w:p>
    <w:p w14:paraId="39248FB0" w14:textId="77777777" w:rsidR="00A004C3" w:rsidRPr="00281480" w:rsidRDefault="00000000">
      <w:pPr>
        <w:rPr>
          <w:sz w:val="24"/>
          <w:szCs w:val="24"/>
        </w:rPr>
      </w:pPr>
      <w:r w:rsidRPr="00281480">
        <w:rPr>
          <w:sz w:val="24"/>
          <w:szCs w:val="24"/>
        </w:rPr>
        <w:t>Use this template to plan and structure a design thinking or creative problem-solving workshop. Customize the agenda based on your session goals, audience, and available time.</w:t>
      </w:r>
    </w:p>
    <w:p w14:paraId="4AA91A0B" w14:textId="77777777" w:rsidR="00A004C3" w:rsidRPr="00281480" w:rsidRDefault="00000000">
      <w:pPr>
        <w:pStyle w:val="Heading2"/>
        <w:rPr>
          <w:sz w:val="28"/>
          <w:szCs w:val="28"/>
        </w:rPr>
      </w:pPr>
      <w:r w:rsidRPr="00281480">
        <w:rPr>
          <w:sz w:val="28"/>
          <w:szCs w:val="28"/>
        </w:rPr>
        <w:t>Workshop Title:</w:t>
      </w:r>
    </w:p>
    <w:p w14:paraId="5459004C" w14:textId="77777777" w:rsidR="00A004C3" w:rsidRPr="00281480" w:rsidRDefault="00000000">
      <w:pPr>
        <w:rPr>
          <w:sz w:val="24"/>
          <w:szCs w:val="24"/>
        </w:rPr>
      </w:pPr>
      <w:r w:rsidRPr="00281480">
        <w:rPr>
          <w:sz w:val="24"/>
          <w:szCs w:val="24"/>
        </w:rPr>
        <w:t>[Insert Workshop Title Here]</w:t>
      </w:r>
    </w:p>
    <w:p w14:paraId="756D3774" w14:textId="77777777" w:rsidR="00A004C3" w:rsidRPr="00281480" w:rsidRDefault="00000000">
      <w:pPr>
        <w:pStyle w:val="Heading2"/>
        <w:rPr>
          <w:sz w:val="28"/>
          <w:szCs w:val="28"/>
        </w:rPr>
      </w:pPr>
      <w:r w:rsidRPr="00281480">
        <w:rPr>
          <w:sz w:val="28"/>
          <w:szCs w:val="28"/>
        </w:rPr>
        <w:t>Date &amp; Time:</w:t>
      </w:r>
    </w:p>
    <w:p w14:paraId="79F540CB" w14:textId="77777777" w:rsidR="00A004C3" w:rsidRPr="00281480" w:rsidRDefault="00000000">
      <w:pPr>
        <w:rPr>
          <w:sz w:val="24"/>
          <w:szCs w:val="24"/>
        </w:rPr>
      </w:pPr>
      <w:r w:rsidRPr="00281480">
        <w:rPr>
          <w:sz w:val="24"/>
          <w:szCs w:val="24"/>
        </w:rPr>
        <w:t>[Insert Date and Duration]</w:t>
      </w:r>
    </w:p>
    <w:p w14:paraId="50C39C10" w14:textId="77777777" w:rsidR="00A004C3" w:rsidRPr="00281480" w:rsidRDefault="00000000">
      <w:pPr>
        <w:pStyle w:val="Heading2"/>
        <w:rPr>
          <w:sz w:val="28"/>
          <w:szCs w:val="28"/>
        </w:rPr>
      </w:pPr>
      <w:r w:rsidRPr="00281480">
        <w:rPr>
          <w:sz w:val="28"/>
          <w:szCs w:val="28"/>
        </w:rPr>
        <w:t>Facilitator(s):</w:t>
      </w:r>
    </w:p>
    <w:p w14:paraId="7B46F670" w14:textId="77777777" w:rsidR="00A004C3" w:rsidRPr="00281480" w:rsidRDefault="00000000">
      <w:pPr>
        <w:rPr>
          <w:sz w:val="24"/>
          <w:szCs w:val="24"/>
        </w:rPr>
      </w:pPr>
      <w:r w:rsidRPr="00281480">
        <w:rPr>
          <w:sz w:val="24"/>
          <w:szCs w:val="24"/>
        </w:rPr>
        <w:t>[List names of facilitators or moderators]</w:t>
      </w:r>
    </w:p>
    <w:p w14:paraId="6C6924B7" w14:textId="77777777" w:rsidR="00A004C3" w:rsidRPr="00281480" w:rsidRDefault="00000000">
      <w:pPr>
        <w:pStyle w:val="Heading2"/>
        <w:rPr>
          <w:sz w:val="28"/>
          <w:szCs w:val="28"/>
        </w:rPr>
      </w:pPr>
      <w:r w:rsidRPr="00281480">
        <w:rPr>
          <w:sz w:val="28"/>
          <w:szCs w:val="28"/>
        </w:rPr>
        <w:t>Objective:</w:t>
      </w:r>
    </w:p>
    <w:p w14:paraId="18B26E67" w14:textId="77777777" w:rsidR="00A004C3" w:rsidRPr="00281480" w:rsidRDefault="00000000">
      <w:pPr>
        <w:rPr>
          <w:sz w:val="24"/>
          <w:szCs w:val="24"/>
        </w:rPr>
      </w:pPr>
      <w:r w:rsidRPr="00281480">
        <w:rPr>
          <w:sz w:val="24"/>
          <w:szCs w:val="24"/>
        </w:rPr>
        <w:t>Briefly describe the purpose and intended outcomes of the workshop.</w:t>
      </w:r>
    </w:p>
    <w:p w14:paraId="10422AE1" w14:textId="77777777" w:rsidR="00A004C3" w:rsidRPr="00281480" w:rsidRDefault="00000000">
      <w:pPr>
        <w:pStyle w:val="Heading2"/>
        <w:rPr>
          <w:sz w:val="28"/>
          <w:szCs w:val="28"/>
        </w:rPr>
      </w:pPr>
      <w:r w:rsidRPr="00281480">
        <w:rPr>
          <w:sz w:val="28"/>
          <w:szCs w:val="28"/>
        </w:rPr>
        <w:t>Agenda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004C3" w:rsidRPr="00281480" w14:paraId="3C38AD37" w14:textId="77777777">
        <w:tc>
          <w:tcPr>
            <w:tcW w:w="2880" w:type="dxa"/>
          </w:tcPr>
          <w:p w14:paraId="5573BBD3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Time</w:t>
            </w:r>
          </w:p>
        </w:tc>
        <w:tc>
          <w:tcPr>
            <w:tcW w:w="2880" w:type="dxa"/>
          </w:tcPr>
          <w:p w14:paraId="53F96F6F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14:paraId="2334D0BD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Description / Notes</w:t>
            </w:r>
          </w:p>
        </w:tc>
      </w:tr>
      <w:tr w:rsidR="00A004C3" w:rsidRPr="00281480" w14:paraId="265213ED" w14:textId="77777777">
        <w:tc>
          <w:tcPr>
            <w:tcW w:w="2880" w:type="dxa"/>
          </w:tcPr>
          <w:p w14:paraId="6559E68D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9:00 AM – 9:30 AM</w:t>
            </w:r>
          </w:p>
        </w:tc>
        <w:tc>
          <w:tcPr>
            <w:tcW w:w="2880" w:type="dxa"/>
          </w:tcPr>
          <w:p w14:paraId="44EEABAE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Welcome &amp; Introductions</w:t>
            </w:r>
          </w:p>
        </w:tc>
        <w:tc>
          <w:tcPr>
            <w:tcW w:w="2880" w:type="dxa"/>
          </w:tcPr>
          <w:p w14:paraId="133D00BD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Set expectations and review agenda</w:t>
            </w:r>
          </w:p>
        </w:tc>
      </w:tr>
      <w:tr w:rsidR="00A004C3" w:rsidRPr="00281480" w14:paraId="4B3E322B" w14:textId="77777777">
        <w:tc>
          <w:tcPr>
            <w:tcW w:w="2880" w:type="dxa"/>
          </w:tcPr>
          <w:p w14:paraId="35D32697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9:30 AM – 10:15 AM</w:t>
            </w:r>
          </w:p>
        </w:tc>
        <w:tc>
          <w:tcPr>
            <w:tcW w:w="2880" w:type="dxa"/>
          </w:tcPr>
          <w:p w14:paraId="007C513E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Empathy Exercise</w:t>
            </w:r>
          </w:p>
        </w:tc>
        <w:tc>
          <w:tcPr>
            <w:tcW w:w="2880" w:type="dxa"/>
          </w:tcPr>
          <w:p w14:paraId="3C455798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User interviews or persona review</w:t>
            </w:r>
          </w:p>
        </w:tc>
      </w:tr>
      <w:tr w:rsidR="00A004C3" w:rsidRPr="00281480" w14:paraId="175A4243" w14:textId="77777777">
        <w:tc>
          <w:tcPr>
            <w:tcW w:w="2880" w:type="dxa"/>
          </w:tcPr>
          <w:p w14:paraId="2C1779A8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10:15 AM – 11:00 AM</w:t>
            </w:r>
          </w:p>
        </w:tc>
        <w:tc>
          <w:tcPr>
            <w:tcW w:w="2880" w:type="dxa"/>
          </w:tcPr>
          <w:p w14:paraId="1BA2FA4D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Define Challenge</w:t>
            </w:r>
          </w:p>
        </w:tc>
        <w:tc>
          <w:tcPr>
            <w:tcW w:w="2880" w:type="dxa"/>
          </w:tcPr>
          <w:p w14:paraId="56690E66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Problem framing and HMW questions</w:t>
            </w:r>
          </w:p>
        </w:tc>
      </w:tr>
      <w:tr w:rsidR="00A004C3" w:rsidRPr="00281480" w14:paraId="418FCD85" w14:textId="77777777">
        <w:tc>
          <w:tcPr>
            <w:tcW w:w="2880" w:type="dxa"/>
          </w:tcPr>
          <w:p w14:paraId="7CACCAB2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11:00 AM – 12:00 PM</w:t>
            </w:r>
          </w:p>
        </w:tc>
        <w:tc>
          <w:tcPr>
            <w:tcW w:w="2880" w:type="dxa"/>
          </w:tcPr>
          <w:p w14:paraId="0BE8FE03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Ideation Session</w:t>
            </w:r>
          </w:p>
        </w:tc>
        <w:tc>
          <w:tcPr>
            <w:tcW w:w="2880" w:type="dxa"/>
          </w:tcPr>
          <w:p w14:paraId="04656993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Brainstorming, SCAMPER, or Crazy 8s</w:t>
            </w:r>
          </w:p>
        </w:tc>
      </w:tr>
      <w:tr w:rsidR="00A004C3" w:rsidRPr="00281480" w14:paraId="368F7F10" w14:textId="77777777">
        <w:tc>
          <w:tcPr>
            <w:tcW w:w="2880" w:type="dxa"/>
          </w:tcPr>
          <w:p w14:paraId="44CC4C18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12:00 PM – 1:00 PM</w:t>
            </w:r>
          </w:p>
        </w:tc>
        <w:tc>
          <w:tcPr>
            <w:tcW w:w="2880" w:type="dxa"/>
          </w:tcPr>
          <w:p w14:paraId="6C901A52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Lunch Break</w:t>
            </w:r>
          </w:p>
        </w:tc>
        <w:tc>
          <w:tcPr>
            <w:tcW w:w="2880" w:type="dxa"/>
          </w:tcPr>
          <w:p w14:paraId="6F4EA150" w14:textId="77777777" w:rsidR="00A004C3" w:rsidRPr="00281480" w:rsidRDefault="00A004C3">
            <w:pPr>
              <w:rPr>
                <w:sz w:val="24"/>
                <w:szCs w:val="24"/>
              </w:rPr>
            </w:pPr>
          </w:p>
        </w:tc>
      </w:tr>
      <w:tr w:rsidR="00A004C3" w:rsidRPr="00281480" w14:paraId="5BAAA408" w14:textId="77777777">
        <w:tc>
          <w:tcPr>
            <w:tcW w:w="2880" w:type="dxa"/>
          </w:tcPr>
          <w:p w14:paraId="3A0A4C2C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1:00 PM – 2:30 PM</w:t>
            </w:r>
          </w:p>
        </w:tc>
        <w:tc>
          <w:tcPr>
            <w:tcW w:w="2880" w:type="dxa"/>
          </w:tcPr>
          <w:p w14:paraId="38191923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Prototyping</w:t>
            </w:r>
          </w:p>
        </w:tc>
        <w:tc>
          <w:tcPr>
            <w:tcW w:w="2880" w:type="dxa"/>
          </w:tcPr>
          <w:p w14:paraId="35E635CC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Build low-fidelity models or storyboards</w:t>
            </w:r>
          </w:p>
        </w:tc>
      </w:tr>
      <w:tr w:rsidR="00A004C3" w:rsidRPr="00281480" w14:paraId="6D5D292C" w14:textId="77777777">
        <w:tc>
          <w:tcPr>
            <w:tcW w:w="2880" w:type="dxa"/>
          </w:tcPr>
          <w:p w14:paraId="3C63A757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2:30 PM – 3:30 PM</w:t>
            </w:r>
          </w:p>
        </w:tc>
        <w:tc>
          <w:tcPr>
            <w:tcW w:w="2880" w:type="dxa"/>
          </w:tcPr>
          <w:p w14:paraId="561785AD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User Testing or Peer Review</w:t>
            </w:r>
          </w:p>
        </w:tc>
        <w:tc>
          <w:tcPr>
            <w:tcW w:w="2880" w:type="dxa"/>
          </w:tcPr>
          <w:p w14:paraId="5F702C37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Feedback and refinement</w:t>
            </w:r>
          </w:p>
        </w:tc>
      </w:tr>
      <w:tr w:rsidR="00A004C3" w:rsidRPr="00281480" w14:paraId="3EE12933" w14:textId="77777777">
        <w:tc>
          <w:tcPr>
            <w:tcW w:w="2880" w:type="dxa"/>
          </w:tcPr>
          <w:p w14:paraId="2A016C1B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3:30 PM – 4:00 PM</w:t>
            </w:r>
          </w:p>
        </w:tc>
        <w:tc>
          <w:tcPr>
            <w:tcW w:w="2880" w:type="dxa"/>
          </w:tcPr>
          <w:p w14:paraId="139D09AC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Wrap-Up &amp; Next Steps</w:t>
            </w:r>
          </w:p>
        </w:tc>
        <w:tc>
          <w:tcPr>
            <w:tcW w:w="2880" w:type="dxa"/>
          </w:tcPr>
          <w:p w14:paraId="0A88D85D" w14:textId="77777777" w:rsidR="00A004C3" w:rsidRPr="00281480" w:rsidRDefault="00000000">
            <w:pPr>
              <w:rPr>
                <w:sz w:val="24"/>
                <w:szCs w:val="24"/>
              </w:rPr>
            </w:pPr>
            <w:r w:rsidRPr="00281480">
              <w:rPr>
                <w:sz w:val="24"/>
                <w:szCs w:val="24"/>
              </w:rPr>
              <w:t>Insights, reflections, and actions</w:t>
            </w:r>
          </w:p>
        </w:tc>
      </w:tr>
    </w:tbl>
    <w:p w14:paraId="5EF652F5" w14:textId="77777777" w:rsidR="00A004C3" w:rsidRPr="00281480" w:rsidRDefault="00000000">
      <w:pPr>
        <w:rPr>
          <w:sz w:val="24"/>
          <w:szCs w:val="24"/>
        </w:rPr>
      </w:pPr>
      <w:r w:rsidRPr="00281480">
        <w:rPr>
          <w:sz w:val="24"/>
          <w:szCs w:val="24"/>
        </w:rPr>
        <w:br/>
        <w:t>Note: Adjust timing and activities based on session length and goals.</w:t>
      </w:r>
    </w:p>
    <w:sectPr w:rsidR="00A004C3" w:rsidRPr="00281480" w:rsidSect="002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725926">
    <w:abstractNumId w:val="8"/>
  </w:num>
  <w:num w:numId="2" w16cid:durableId="49109795">
    <w:abstractNumId w:val="6"/>
  </w:num>
  <w:num w:numId="3" w16cid:durableId="680206275">
    <w:abstractNumId w:val="5"/>
  </w:num>
  <w:num w:numId="4" w16cid:durableId="85730335">
    <w:abstractNumId w:val="4"/>
  </w:num>
  <w:num w:numId="5" w16cid:durableId="1659070698">
    <w:abstractNumId w:val="7"/>
  </w:num>
  <w:num w:numId="6" w16cid:durableId="13390683">
    <w:abstractNumId w:val="3"/>
  </w:num>
  <w:num w:numId="7" w16cid:durableId="600648507">
    <w:abstractNumId w:val="2"/>
  </w:num>
  <w:num w:numId="8" w16cid:durableId="836768073">
    <w:abstractNumId w:val="1"/>
  </w:num>
  <w:num w:numId="9" w16cid:durableId="214468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480"/>
    <w:rsid w:val="0029639D"/>
    <w:rsid w:val="00326F90"/>
    <w:rsid w:val="00A004C3"/>
    <w:rsid w:val="00AA1D8D"/>
    <w:rsid w:val="00B47730"/>
    <w:rsid w:val="00CB0664"/>
    <w:rsid w:val="00CE4A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E02B5"/>
  <w14:defaultImageDpi w14:val="300"/>
  <w15:docId w15:val="{3E1CBEF1-F77C-46BD-9F12-DF9C726F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2025-06-29T14:58:00Z</dcterms:modified>
  <cp:category/>
</cp:coreProperties>
</file>