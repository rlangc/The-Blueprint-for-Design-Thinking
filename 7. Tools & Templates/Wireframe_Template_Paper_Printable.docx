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113D9" w14:textId="77777777" w:rsidR="00E87696" w:rsidRPr="00D80F78" w:rsidRDefault="00000000" w:rsidP="00D80F78">
      <w:pPr>
        <w:pStyle w:val="Heading1"/>
        <w:spacing w:line="240" w:lineRule="auto"/>
        <w:rPr>
          <w:sz w:val="40"/>
          <w:szCs w:val="40"/>
        </w:rPr>
      </w:pPr>
      <w:r w:rsidRPr="00D80F78">
        <w:rPr>
          <w:sz w:val="40"/>
          <w:szCs w:val="40"/>
        </w:rPr>
        <w:t>Wireframe Template – Paper Printable</w:t>
      </w:r>
    </w:p>
    <w:p w14:paraId="588365F7" w14:textId="77777777" w:rsidR="00E87696" w:rsidRPr="00D80F78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Use this printable template for hand-drawn UI sketches during low-fidelity prototyping. Each frame represents a screen or interaction step in a digital interface. Sketch directly in the boxes to explore layout, navigation, and content ideas.</w:t>
      </w:r>
    </w:p>
    <w:p w14:paraId="43EB916B" w14:textId="77777777" w:rsidR="00E87696" w:rsidRPr="00D80F78" w:rsidRDefault="00000000" w:rsidP="00D80F78">
      <w:pPr>
        <w:pStyle w:val="Heading2"/>
        <w:spacing w:line="240" w:lineRule="auto"/>
        <w:rPr>
          <w:sz w:val="28"/>
          <w:szCs w:val="28"/>
        </w:rPr>
      </w:pPr>
      <w:r w:rsidRPr="00D80F78">
        <w:rPr>
          <w:sz w:val="28"/>
          <w:szCs w:val="28"/>
        </w:rPr>
        <w:t>Instructions:</w:t>
      </w:r>
    </w:p>
    <w:p w14:paraId="3F3683CC" w14:textId="77777777" w:rsidR="00E87696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1. Print this template.</w:t>
      </w:r>
      <w:r w:rsidRPr="00D80F78">
        <w:rPr>
          <w:sz w:val="24"/>
          <w:szCs w:val="24"/>
        </w:rPr>
        <w:br/>
        <w:t>2. Use each wireframe box to represent one screen or interaction step.</w:t>
      </w:r>
      <w:r w:rsidRPr="00D80F78">
        <w:rPr>
          <w:sz w:val="24"/>
          <w:szCs w:val="24"/>
        </w:rPr>
        <w:br/>
        <w:t>3. Add notes or arrows between frames to show flow.</w:t>
      </w:r>
      <w:r w:rsidRPr="00D80F78">
        <w:rPr>
          <w:sz w:val="24"/>
          <w:szCs w:val="24"/>
        </w:rPr>
        <w:br/>
        <w:t>4. Use sticky notes or overlays to simulate interaction or animation.</w:t>
      </w:r>
    </w:p>
    <w:p w14:paraId="56408D4B" w14:textId="77777777" w:rsidR="00D80F78" w:rsidRPr="00D80F78" w:rsidRDefault="00D80F78" w:rsidP="00D80F78">
      <w:pPr>
        <w:spacing w:line="240" w:lineRule="auto"/>
        <w:rPr>
          <w:sz w:val="24"/>
          <w:szCs w:val="24"/>
        </w:rPr>
      </w:pPr>
    </w:p>
    <w:p w14:paraId="296AFF5B" w14:textId="77777777" w:rsidR="00E87696" w:rsidRPr="00D80F78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br w:type="page"/>
      </w:r>
    </w:p>
    <w:p w14:paraId="08D2FC29" w14:textId="77777777" w:rsidR="00E87696" w:rsidRPr="00D80F78" w:rsidRDefault="00000000" w:rsidP="00D80F78">
      <w:pPr>
        <w:pStyle w:val="Heading2"/>
        <w:spacing w:before="0" w:after="360" w:line="240" w:lineRule="auto"/>
        <w:rPr>
          <w:sz w:val="28"/>
          <w:szCs w:val="28"/>
        </w:rPr>
      </w:pPr>
      <w:r w:rsidRPr="00D80F78">
        <w:rPr>
          <w:sz w:val="28"/>
          <w:szCs w:val="28"/>
        </w:rPr>
        <w:lastRenderedPageBreak/>
        <w:t>Wireframe Sketch Page 1</w:t>
      </w:r>
    </w:p>
    <w:p w14:paraId="212069EB" w14:textId="77777777" w:rsidR="00E87696" w:rsidRPr="00D80F78" w:rsidRDefault="00000000" w:rsidP="00D80F78">
      <w:pPr>
        <w:spacing w:after="240"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Screen 1:</w:t>
      </w:r>
    </w:p>
    <w:p w14:paraId="738C189C" w14:textId="77777777" w:rsidR="00E87696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_______________________________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|_____________________________|</w:t>
      </w:r>
      <w:r w:rsidRPr="00D80F78">
        <w:rPr>
          <w:sz w:val="24"/>
          <w:szCs w:val="24"/>
        </w:rPr>
        <w:br/>
      </w:r>
    </w:p>
    <w:p w14:paraId="2A8A0BE6" w14:textId="77777777" w:rsidR="00D80F78" w:rsidRDefault="00D80F78" w:rsidP="00D80F78">
      <w:pPr>
        <w:spacing w:line="240" w:lineRule="auto"/>
        <w:rPr>
          <w:sz w:val="24"/>
          <w:szCs w:val="24"/>
        </w:rPr>
      </w:pPr>
    </w:p>
    <w:p w14:paraId="60991A5F" w14:textId="77777777" w:rsidR="00E87696" w:rsidRPr="00D80F78" w:rsidRDefault="00000000" w:rsidP="00D80F78">
      <w:pPr>
        <w:spacing w:after="240"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Screen 2:</w:t>
      </w:r>
    </w:p>
    <w:p w14:paraId="6C959888" w14:textId="77777777" w:rsidR="00E87696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_______________________________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|_____________________________|</w:t>
      </w:r>
      <w:r w:rsidRPr="00D80F78">
        <w:rPr>
          <w:sz w:val="24"/>
          <w:szCs w:val="24"/>
        </w:rPr>
        <w:br/>
      </w:r>
    </w:p>
    <w:p w14:paraId="01FD1C1B" w14:textId="77777777" w:rsidR="00D80F78" w:rsidRDefault="00D80F78" w:rsidP="00D80F78">
      <w:pPr>
        <w:spacing w:line="240" w:lineRule="auto"/>
        <w:rPr>
          <w:sz w:val="24"/>
          <w:szCs w:val="24"/>
        </w:rPr>
      </w:pPr>
    </w:p>
    <w:p w14:paraId="42099A6F" w14:textId="77777777" w:rsidR="00E87696" w:rsidRPr="00D80F78" w:rsidRDefault="00000000" w:rsidP="00D80F78">
      <w:pPr>
        <w:spacing w:after="240"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Screen 3:</w:t>
      </w:r>
    </w:p>
    <w:p w14:paraId="05766613" w14:textId="77777777" w:rsidR="00E87696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_______________________________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|_____________________________|</w:t>
      </w:r>
      <w:r w:rsidRPr="00D80F78">
        <w:rPr>
          <w:sz w:val="24"/>
          <w:szCs w:val="24"/>
        </w:rPr>
        <w:br/>
      </w:r>
    </w:p>
    <w:p w14:paraId="3F94AE2F" w14:textId="77777777" w:rsidR="00D80F78" w:rsidRDefault="00D80F78" w:rsidP="00D80F78">
      <w:pPr>
        <w:spacing w:line="240" w:lineRule="auto"/>
        <w:rPr>
          <w:sz w:val="24"/>
          <w:szCs w:val="24"/>
        </w:rPr>
      </w:pPr>
    </w:p>
    <w:p w14:paraId="2A36A0E6" w14:textId="77777777" w:rsidR="00E87696" w:rsidRPr="00D80F78" w:rsidRDefault="00000000" w:rsidP="00D80F78">
      <w:pPr>
        <w:spacing w:after="240"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Screen 4:</w:t>
      </w:r>
    </w:p>
    <w:p w14:paraId="0CC761AA" w14:textId="77777777" w:rsidR="00E87696" w:rsidRPr="00D80F78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_______________________________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|_____________________________|</w:t>
      </w:r>
      <w:r w:rsidRPr="00D80F78">
        <w:rPr>
          <w:sz w:val="24"/>
          <w:szCs w:val="24"/>
        </w:rPr>
        <w:br/>
      </w:r>
    </w:p>
    <w:p w14:paraId="57FA5C85" w14:textId="77777777" w:rsidR="00E87696" w:rsidRPr="00D80F78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lastRenderedPageBreak/>
        <w:t>Screen 5:</w:t>
      </w:r>
    </w:p>
    <w:p w14:paraId="3ABC4923" w14:textId="77777777" w:rsidR="00E87696" w:rsidRPr="00D80F78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_______________________________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|_____________________________|</w:t>
      </w:r>
      <w:r w:rsidRPr="00D80F78">
        <w:rPr>
          <w:sz w:val="24"/>
          <w:szCs w:val="24"/>
        </w:rPr>
        <w:br/>
      </w:r>
    </w:p>
    <w:p w14:paraId="644E8FFD" w14:textId="77777777" w:rsidR="00E87696" w:rsidRPr="00D80F78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Screen 6:</w:t>
      </w:r>
    </w:p>
    <w:p w14:paraId="34F6D9AB" w14:textId="77777777" w:rsidR="00E87696" w:rsidRPr="00D80F78" w:rsidRDefault="00000000" w:rsidP="00D80F78">
      <w:pPr>
        <w:spacing w:line="240" w:lineRule="auto"/>
        <w:rPr>
          <w:sz w:val="24"/>
          <w:szCs w:val="24"/>
        </w:rPr>
      </w:pPr>
      <w:r w:rsidRPr="00D80F78">
        <w:rPr>
          <w:sz w:val="24"/>
          <w:szCs w:val="24"/>
        </w:rPr>
        <w:t>_______________________________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                             |</w:t>
      </w:r>
      <w:r w:rsidRPr="00D80F78">
        <w:rPr>
          <w:sz w:val="24"/>
          <w:szCs w:val="24"/>
        </w:rPr>
        <w:br/>
        <w:t>|_____________________________|</w:t>
      </w:r>
      <w:r w:rsidRPr="00D80F78">
        <w:rPr>
          <w:sz w:val="24"/>
          <w:szCs w:val="24"/>
        </w:rPr>
        <w:br/>
      </w:r>
    </w:p>
    <w:sectPr w:rsidR="00E87696" w:rsidRPr="00D80F78" w:rsidSect="00D8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411214">
    <w:abstractNumId w:val="8"/>
  </w:num>
  <w:num w:numId="2" w16cid:durableId="1783303297">
    <w:abstractNumId w:val="6"/>
  </w:num>
  <w:num w:numId="3" w16cid:durableId="1531263102">
    <w:abstractNumId w:val="5"/>
  </w:num>
  <w:num w:numId="4" w16cid:durableId="341591638">
    <w:abstractNumId w:val="4"/>
  </w:num>
  <w:num w:numId="5" w16cid:durableId="1863277605">
    <w:abstractNumId w:val="7"/>
  </w:num>
  <w:num w:numId="6" w16cid:durableId="2035377017">
    <w:abstractNumId w:val="3"/>
  </w:num>
  <w:num w:numId="7" w16cid:durableId="1038504257">
    <w:abstractNumId w:val="2"/>
  </w:num>
  <w:num w:numId="8" w16cid:durableId="1802923852">
    <w:abstractNumId w:val="1"/>
  </w:num>
  <w:num w:numId="9" w16cid:durableId="159324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0835"/>
    <w:rsid w:val="00AA1D8D"/>
    <w:rsid w:val="00B47730"/>
    <w:rsid w:val="00CB0664"/>
    <w:rsid w:val="00D80F78"/>
    <w:rsid w:val="00E876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1AB45"/>
  <w14:defaultImageDpi w14:val="300"/>
  <w15:docId w15:val="{6559D41B-D1E6-48B4-8EAB-791AEE97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2025-06-29T14:34:00Z</dcterms:modified>
  <cp:category/>
</cp:coreProperties>
</file>