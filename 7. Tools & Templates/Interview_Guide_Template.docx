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A1BD" w14:textId="77777777" w:rsidR="005B78B3" w:rsidRPr="00A2126F" w:rsidRDefault="00000000">
      <w:pPr>
        <w:pStyle w:val="Heading1"/>
        <w:rPr>
          <w:sz w:val="40"/>
          <w:szCs w:val="40"/>
        </w:rPr>
      </w:pPr>
      <w:r w:rsidRPr="00A2126F">
        <w:rPr>
          <w:sz w:val="40"/>
          <w:szCs w:val="40"/>
        </w:rPr>
        <w:t>Interview Guide Template</w:t>
      </w:r>
    </w:p>
    <w:p w14:paraId="4205C526" w14:textId="77777777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Use this guide to prepare and conduct user interviews that help uncover needs, behaviors, motivations, and pain points. Customize the questions based on your audience and context.</w:t>
      </w:r>
    </w:p>
    <w:p w14:paraId="72691573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Interview Details</w:t>
      </w:r>
    </w:p>
    <w:p w14:paraId="4468C407" w14:textId="3815B8A6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Project Name: ______________________________</w:t>
      </w:r>
      <w:r w:rsidR="00A2126F" w:rsidRPr="00A2126F">
        <w:rPr>
          <w:sz w:val="24"/>
          <w:szCs w:val="24"/>
        </w:rPr>
        <w:t>______________________________</w:t>
      </w:r>
    </w:p>
    <w:p w14:paraId="02352613" w14:textId="34599CB6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Interviewer(s): _____________________________</w:t>
      </w:r>
      <w:r w:rsidR="00A2126F" w:rsidRPr="00A2126F">
        <w:rPr>
          <w:sz w:val="24"/>
          <w:szCs w:val="24"/>
        </w:rPr>
        <w:t>______________________________</w:t>
      </w:r>
    </w:p>
    <w:p w14:paraId="4C025F19" w14:textId="6CDDB4E0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Date/Time: _________________________________</w:t>
      </w:r>
      <w:r w:rsidR="00A2126F" w:rsidRPr="00A2126F">
        <w:rPr>
          <w:sz w:val="24"/>
          <w:szCs w:val="24"/>
        </w:rPr>
        <w:t>______________________________</w:t>
      </w:r>
    </w:p>
    <w:p w14:paraId="120724C5" w14:textId="4178BABA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Interviewee: _______________________________</w:t>
      </w:r>
      <w:r w:rsidR="00A2126F" w:rsidRPr="00A2126F">
        <w:rPr>
          <w:sz w:val="24"/>
          <w:szCs w:val="24"/>
        </w:rPr>
        <w:t>______________________________</w:t>
      </w:r>
      <w:r w:rsidR="00A2126F" w:rsidRPr="00A2126F">
        <w:rPr>
          <w:sz w:val="24"/>
          <w:szCs w:val="24"/>
        </w:rPr>
        <w:t>_</w:t>
      </w:r>
    </w:p>
    <w:p w14:paraId="371A4626" w14:textId="57E2C50E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Role/Background: ___________________________</w:t>
      </w:r>
      <w:r w:rsidR="00A2126F" w:rsidRPr="00A2126F">
        <w:rPr>
          <w:sz w:val="24"/>
          <w:szCs w:val="24"/>
        </w:rPr>
        <w:t>____________________________</w:t>
      </w:r>
      <w:r w:rsidR="00A2126F" w:rsidRPr="00A2126F">
        <w:rPr>
          <w:sz w:val="24"/>
          <w:szCs w:val="24"/>
        </w:rPr>
        <w:t>_</w:t>
      </w:r>
    </w:p>
    <w:p w14:paraId="0601FC92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Introduction Script</w:t>
      </w:r>
    </w:p>
    <w:p w14:paraId="15431B93" w14:textId="77777777" w:rsidR="005B78B3" w:rsidRPr="00A2126F" w:rsidRDefault="00000000">
      <w:pPr>
        <w:rPr>
          <w:sz w:val="24"/>
          <w:szCs w:val="24"/>
        </w:rPr>
      </w:pPr>
      <w:r w:rsidRPr="00A2126F">
        <w:rPr>
          <w:sz w:val="24"/>
          <w:szCs w:val="24"/>
        </w:rPr>
        <w:t>“Thank you for speaking with us today. We’re working on [brief project description] and are interested in learning about your experiences. There are no right or wrong answers—we’re just here to listen. Everything you share will be kept confidential.”</w:t>
      </w:r>
    </w:p>
    <w:p w14:paraId="4A858229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Warm-Up Questions</w:t>
      </w:r>
    </w:p>
    <w:p w14:paraId="7EDF3BBA" w14:textId="43408B7D" w:rsidR="005B78B3" w:rsidRPr="00A2126F" w:rsidRDefault="00000000" w:rsidP="00A2126F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Can you tell me a little bit about your background or role?</w:t>
      </w:r>
    </w:p>
    <w:p w14:paraId="550350CB" w14:textId="0237282A" w:rsidR="005B78B3" w:rsidRPr="00A2126F" w:rsidRDefault="00000000" w:rsidP="00A2126F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 xml:space="preserve">What does a typical day look like </w:t>
      </w:r>
      <w:proofErr w:type="gramStart"/>
      <w:r w:rsidR="00A2126F" w:rsidRPr="00A2126F">
        <w:rPr>
          <w:sz w:val="24"/>
          <w:szCs w:val="24"/>
        </w:rPr>
        <w:t>for</w:t>
      </w:r>
      <w:proofErr w:type="gramEnd"/>
      <w:r w:rsidRPr="00A2126F">
        <w:rPr>
          <w:sz w:val="24"/>
          <w:szCs w:val="24"/>
        </w:rPr>
        <w:t xml:space="preserve"> you?</w:t>
      </w:r>
    </w:p>
    <w:p w14:paraId="7B3F7042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Core Questions</w:t>
      </w:r>
    </w:p>
    <w:p w14:paraId="4BC27F20" w14:textId="0DB40D57" w:rsidR="005B78B3" w:rsidRPr="00A2126F" w:rsidRDefault="00000000" w:rsidP="00A2126F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What are some challenges you face when doing [relevant task]?</w:t>
      </w:r>
    </w:p>
    <w:p w14:paraId="7F93BEDF" w14:textId="2A2C6142" w:rsidR="005B78B3" w:rsidRPr="00A2126F" w:rsidRDefault="00000000" w:rsidP="00A2126F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Can you walk me through a recent experience related to [context]?</w:t>
      </w:r>
    </w:p>
    <w:p w14:paraId="620E5F74" w14:textId="0E238171" w:rsidR="005B78B3" w:rsidRPr="00A2126F" w:rsidRDefault="00000000" w:rsidP="00A2126F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How do you currently solve that issue?</w:t>
      </w:r>
    </w:p>
    <w:p w14:paraId="5C70DB73" w14:textId="6C6134F1" w:rsidR="005B78B3" w:rsidRPr="00A2126F" w:rsidRDefault="00000000" w:rsidP="00A2126F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What tools or workarounds do you use?</w:t>
      </w:r>
    </w:p>
    <w:p w14:paraId="709FC3B5" w14:textId="6C982249" w:rsidR="005B78B3" w:rsidRDefault="00000000" w:rsidP="00A2126F">
      <w:pPr>
        <w:pStyle w:val="ListParagraph"/>
        <w:numPr>
          <w:ilvl w:val="0"/>
          <w:numId w:val="11"/>
        </w:numPr>
        <w:ind w:left="432" w:hanging="288"/>
      </w:pPr>
      <w:r>
        <w:t>What do you wish was easier or different?</w:t>
      </w:r>
    </w:p>
    <w:p w14:paraId="3C23FD67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Follow-Up Prompts</w:t>
      </w:r>
    </w:p>
    <w:p w14:paraId="4BBD1BA1" w14:textId="4D711677" w:rsidR="005B78B3" w:rsidRPr="00A2126F" w:rsidRDefault="00000000" w:rsidP="00A2126F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Why is that important to you?</w:t>
      </w:r>
    </w:p>
    <w:p w14:paraId="30D9C6B5" w14:textId="368550BD" w:rsidR="005B78B3" w:rsidRPr="00A2126F" w:rsidRDefault="00000000" w:rsidP="00A2126F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Can you tell me more about that?</w:t>
      </w:r>
    </w:p>
    <w:p w14:paraId="2DA8D1B7" w14:textId="018C5E57" w:rsidR="005B78B3" w:rsidRPr="00A2126F" w:rsidRDefault="00000000" w:rsidP="00A2126F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What did you expect to happen?</w:t>
      </w:r>
    </w:p>
    <w:p w14:paraId="408229A7" w14:textId="3D2AEFCC" w:rsidR="005B78B3" w:rsidRPr="00A2126F" w:rsidRDefault="00000000" w:rsidP="00A2126F">
      <w:pPr>
        <w:pStyle w:val="ListParagraph"/>
        <w:numPr>
          <w:ilvl w:val="0"/>
          <w:numId w:val="12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How did that make you feel?</w:t>
      </w:r>
    </w:p>
    <w:p w14:paraId="5C84D324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t>Wrap-Up Questions</w:t>
      </w:r>
    </w:p>
    <w:p w14:paraId="6EA5065C" w14:textId="46A02628" w:rsidR="005B78B3" w:rsidRPr="00A2126F" w:rsidRDefault="00000000" w:rsidP="00A2126F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Is there anything else you'd like to share?</w:t>
      </w:r>
    </w:p>
    <w:p w14:paraId="4BF1E20B" w14:textId="444E5906" w:rsidR="005B78B3" w:rsidRPr="00A2126F" w:rsidRDefault="00000000" w:rsidP="00A2126F">
      <w:pPr>
        <w:pStyle w:val="ListParagraph"/>
        <w:numPr>
          <w:ilvl w:val="0"/>
          <w:numId w:val="13"/>
        </w:numPr>
        <w:ind w:left="432" w:hanging="288"/>
        <w:rPr>
          <w:sz w:val="24"/>
          <w:szCs w:val="24"/>
        </w:rPr>
      </w:pPr>
      <w:r w:rsidRPr="00A2126F">
        <w:rPr>
          <w:sz w:val="24"/>
          <w:szCs w:val="24"/>
        </w:rPr>
        <w:t>If you could improve one thing about your experience, what would it be?</w:t>
      </w:r>
    </w:p>
    <w:p w14:paraId="1979AC1F" w14:textId="77777777" w:rsidR="005B78B3" w:rsidRPr="00A2126F" w:rsidRDefault="00000000">
      <w:pPr>
        <w:pStyle w:val="Heading2"/>
        <w:rPr>
          <w:sz w:val="28"/>
          <w:szCs w:val="28"/>
        </w:rPr>
      </w:pPr>
      <w:r w:rsidRPr="00A2126F">
        <w:rPr>
          <w:sz w:val="28"/>
          <w:szCs w:val="28"/>
        </w:rPr>
        <w:lastRenderedPageBreak/>
        <w:t>Notes &amp; Observations</w:t>
      </w:r>
    </w:p>
    <w:p w14:paraId="6BCCD8DB" w14:textId="376ECE7B" w:rsidR="005B78B3" w:rsidRDefault="00000000">
      <w:r>
        <w:t>______________________________________________________________</w:t>
      </w:r>
      <w:r>
        <w:br/>
        <w:t>______________________________________________________________</w:t>
      </w:r>
      <w:r>
        <w:br/>
        <w:t>______________________________________________________________</w:t>
      </w:r>
      <w:r>
        <w:br/>
        <w:t>______________________________________________________________</w:t>
      </w:r>
      <w:r>
        <w:br/>
        <w:t>______________________________________________________________</w:t>
      </w:r>
      <w:r>
        <w:br/>
      </w:r>
    </w:p>
    <w:sectPr w:rsidR="005B78B3" w:rsidSect="00A2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233E1"/>
    <w:multiLevelType w:val="hybridMultilevel"/>
    <w:tmpl w:val="E2F2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34B4"/>
    <w:multiLevelType w:val="hybridMultilevel"/>
    <w:tmpl w:val="157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86FE9"/>
    <w:multiLevelType w:val="hybridMultilevel"/>
    <w:tmpl w:val="1F30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809B5"/>
    <w:multiLevelType w:val="hybridMultilevel"/>
    <w:tmpl w:val="24F6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83708">
    <w:abstractNumId w:val="8"/>
  </w:num>
  <w:num w:numId="2" w16cid:durableId="1858694221">
    <w:abstractNumId w:val="6"/>
  </w:num>
  <w:num w:numId="3" w16cid:durableId="1672365393">
    <w:abstractNumId w:val="5"/>
  </w:num>
  <w:num w:numId="4" w16cid:durableId="1702901405">
    <w:abstractNumId w:val="4"/>
  </w:num>
  <w:num w:numId="5" w16cid:durableId="1848784080">
    <w:abstractNumId w:val="7"/>
  </w:num>
  <w:num w:numId="6" w16cid:durableId="1573655204">
    <w:abstractNumId w:val="3"/>
  </w:num>
  <w:num w:numId="7" w16cid:durableId="1130513034">
    <w:abstractNumId w:val="2"/>
  </w:num>
  <w:num w:numId="8" w16cid:durableId="73747593">
    <w:abstractNumId w:val="1"/>
  </w:num>
  <w:num w:numId="9" w16cid:durableId="1367215982">
    <w:abstractNumId w:val="0"/>
  </w:num>
  <w:num w:numId="10" w16cid:durableId="133254379">
    <w:abstractNumId w:val="9"/>
  </w:num>
  <w:num w:numId="11" w16cid:durableId="446315415">
    <w:abstractNumId w:val="11"/>
  </w:num>
  <w:num w:numId="12" w16cid:durableId="1598051486">
    <w:abstractNumId w:val="12"/>
  </w:num>
  <w:num w:numId="13" w16cid:durableId="1940064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C76"/>
    <w:rsid w:val="005B78B3"/>
    <w:rsid w:val="00A21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AB730"/>
  <w14:defaultImageDpi w14:val="300"/>
  <w15:docId w15:val="{BABC58FB-4C39-4112-B1D8-C0B56C3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2025-06-29T14:18:00Z</dcterms:modified>
  <cp:category/>
</cp:coreProperties>
</file>