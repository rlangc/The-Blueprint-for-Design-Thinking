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6369" w14:textId="77777777" w:rsidR="00512B70" w:rsidRPr="009E5F2B" w:rsidRDefault="00000000">
      <w:pPr>
        <w:pStyle w:val="Heading1"/>
        <w:rPr>
          <w:sz w:val="40"/>
          <w:szCs w:val="40"/>
        </w:rPr>
      </w:pPr>
      <w:r w:rsidRPr="009E5F2B">
        <w:rPr>
          <w:sz w:val="40"/>
          <w:szCs w:val="40"/>
        </w:rPr>
        <w:t>SCAMPER Creativity Worksheet</w:t>
      </w:r>
    </w:p>
    <w:p w14:paraId="08718199" w14:textId="02447402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t xml:space="preserve">Use </w:t>
      </w:r>
      <w:proofErr w:type="gramStart"/>
      <w:r w:rsidRPr="009E5F2B">
        <w:rPr>
          <w:sz w:val="24"/>
          <w:szCs w:val="24"/>
        </w:rPr>
        <w:t>the SCAMPER</w:t>
      </w:r>
      <w:proofErr w:type="gramEnd"/>
      <w:r w:rsidRPr="009E5F2B">
        <w:rPr>
          <w:sz w:val="24"/>
          <w:szCs w:val="24"/>
        </w:rPr>
        <w:t xml:space="preserve"> technique to generate new ideas and creative variations for your design challenge. Each prompt </w:t>
      </w:r>
      <w:proofErr w:type="gramStart"/>
      <w:r w:rsidR="009E5F2B" w:rsidRPr="009E5F2B">
        <w:rPr>
          <w:sz w:val="24"/>
          <w:szCs w:val="24"/>
        </w:rPr>
        <w:t>guide</w:t>
      </w:r>
      <w:r w:rsidR="009E5F2B">
        <w:rPr>
          <w:sz w:val="24"/>
          <w:szCs w:val="24"/>
        </w:rPr>
        <w:t>s</w:t>
      </w:r>
      <w:proofErr w:type="gramEnd"/>
      <w:r w:rsidRPr="009E5F2B">
        <w:rPr>
          <w:sz w:val="24"/>
          <w:szCs w:val="24"/>
        </w:rPr>
        <w:t xml:space="preserve"> </w:t>
      </w:r>
      <w:r w:rsidR="009E5F2B" w:rsidRPr="009E5F2B">
        <w:rPr>
          <w:sz w:val="24"/>
          <w:szCs w:val="24"/>
        </w:rPr>
        <w:t>you’re</w:t>
      </w:r>
      <w:r w:rsidRPr="009E5F2B">
        <w:rPr>
          <w:sz w:val="24"/>
          <w:szCs w:val="24"/>
        </w:rPr>
        <w:t xml:space="preserve"> thinking in a different direction.</w:t>
      </w:r>
    </w:p>
    <w:p w14:paraId="058584E1" w14:textId="77777777" w:rsidR="00512B70" w:rsidRPr="009E5F2B" w:rsidRDefault="00000000">
      <w:pPr>
        <w:pStyle w:val="Heading2"/>
        <w:rPr>
          <w:sz w:val="28"/>
          <w:szCs w:val="28"/>
        </w:rPr>
      </w:pPr>
      <w:r w:rsidRPr="009E5F2B">
        <w:rPr>
          <w:sz w:val="28"/>
          <w:szCs w:val="28"/>
        </w:rPr>
        <w:t>Design Challenge:</w:t>
      </w:r>
    </w:p>
    <w:p w14:paraId="6E476B5A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t>Describe the problem, product, or process you're trying to innovate.</w:t>
      </w:r>
    </w:p>
    <w:p w14:paraId="44EE3DB4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</w:p>
    <w:p w14:paraId="02C1EC59" w14:textId="77777777" w:rsidR="00512B70" w:rsidRPr="009E5F2B" w:rsidRDefault="00000000">
      <w:pPr>
        <w:pStyle w:val="Heading2"/>
        <w:rPr>
          <w:sz w:val="28"/>
          <w:szCs w:val="28"/>
        </w:rPr>
      </w:pPr>
      <w:r w:rsidRPr="009E5F2B">
        <w:rPr>
          <w:sz w:val="28"/>
          <w:szCs w:val="28"/>
        </w:rPr>
        <w:t>Substitute</w:t>
      </w:r>
    </w:p>
    <w:p w14:paraId="6494D085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t>What can you substitute or change in your process, materials, or components?</w:t>
      </w:r>
    </w:p>
    <w:p w14:paraId="3C107561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</w:p>
    <w:p w14:paraId="5E73ECC4" w14:textId="77777777" w:rsidR="00512B70" w:rsidRPr="009E5F2B" w:rsidRDefault="00000000">
      <w:pPr>
        <w:pStyle w:val="Heading2"/>
        <w:rPr>
          <w:sz w:val="28"/>
          <w:szCs w:val="28"/>
        </w:rPr>
      </w:pPr>
      <w:r w:rsidRPr="009E5F2B">
        <w:rPr>
          <w:sz w:val="28"/>
          <w:szCs w:val="28"/>
        </w:rPr>
        <w:t>Combine</w:t>
      </w:r>
    </w:p>
    <w:p w14:paraId="204F15F0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t>What ideas, steps, or technologies can you combine?</w:t>
      </w:r>
    </w:p>
    <w:p w14:paraId="15095FE6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</w:p>
    <w:p w14:paraId="23B0A784" w14:textId="77777777" w:rsidR="00512B70" w:rsidRPr="009E5F2B" w:rsidRDefault="00000000">
      <w:pPr>
        <w:pStyle w:val="Heading2"/>
        <w:rPr>
          <w:sz w:val="28"/>
          <w:szCs w:val="28"/>
        </w:rPr>
      </w:pPr>
      <w:r w:rsidRPr="009E5F2B">
        <w:rPr>
          <w:sz w:val="28"/>
          <w:szCs w:val="28"/>
        </w:rPr>
        <w:t>Adapt</w:t>
      </w:r>
    </w:p>
    <w:p w14:paraId="4B1725D4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t>What could you adapt from elsewhere? What works in a similar space?</w:t>
      </w:r>
    </w:p>
    <w:p w14:paraId="52131CAB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</w:p>
    <w:p w14:paraId="423FA01E" w14:textId="77777777" w:rsidR="00512B70" w:rsidRPr="009E5F2B" w:rsidRDefault="00000000">
      <w:pPr>
        <w:pStyle w:val="Heading2"/>
        <w:rPr>
          <w:sz w:val="28"/>
          <w:szCs w:val="28"/>
        </w:rPr>
      </w:pPr>
      <w:r w:rsidRPr="009E5F2B">
        <w:rPr>
          <w:sz w:val="28"/>
          <w:szCs w:val="28"/>
        </w:rPr>
        <w:t>Modify</w:t>
      </w:r>
    </w:p>
    <w:p w14:paraId="1DEE6A21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t>What can you modify in shape, scale, timing, or tone?</w:t>
      </w:r>
    </w:p>
    <w:p w14:paraId="5E6A358D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lastRenderedPageBreak/>
        <w:br/>
      </w: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</w:p>
    <w:p w14:paraId="2B953997" w14:textId="77777777" w:rsidR="00512B70" w:rsidRPr="009E5F2B" w:rsidRDefault="00000000">
      <w:pPr>
        <w:pStyle w:val="Heading2"/>
        <w:rPr>
          <w:sz w:val="28"/>
          <w:szCs w:val="28"/>
        </w:rPr>
      </w:pPr>
      <w:r w:rsidRPr="009E5F2B">
        <w:rPr>
          <w:sz w:val="28"/>
          <w:szCs w:val="28"/>
        </w:rPr>
        <w:t>Put to Another Use</w:t>
      </w:r>
    </w:p>
    <w:p w14:paraId="16CF27C1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t>What else could this be used for? Who else might use it?</w:t>
      </w:r>
    </w:p>
    <w:p w14:paraId="2434DF0C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</w:p>
    <w:p w14:paraId="1B5D9139" w14:textId="77777777" w:rsidR="00512B70" w:rsidRPr="009E5F2B" w:rsidRDefault="00000000">
      <w:pPr>
        <w:pStyle w:val="Heading2"/>
        <w:rPr>
          <w:sz w:val="28"/>
          <w:szCs w:val="28"/>
        </w:rPr>
      </w:pPr>
      <w:r w:rsidRPr="009E5F2B">
        <w:rPr>
          <w:sz w:val="28"/>
          <w:szCs w:val="28"/>
        </w:rPr>
        <w:t>Eliminate</w:t>
      </w:r>
    </w:p>
    <w:p w14:paraId="6F990495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t>What can be removed or simplified without affecting function?</w:t>
      </w:r>
    </w:p>
    <w:p w14:paraId="5C51AFE7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</w:p>
    <w:p w14:paraId="44D620C9" w14:textId="77777777" w:rsidR="00512B70" w:rsidRPr="009E5F2B" w:rsidRDefault="00000000">
      <w:pPr>
        <w:pStyle w:val="Heading2"/>
        <w:rPr>
          <w:sz w:val="28"/>
          <w:szCs w:val="28"/>
        </w:rPr>
      </w:pPr>
      <w:r w:rsidRPr="009E5F2B">
        <w:rPr>
          <w:sz w:val="28"/>
          <w:szCs w:val="28"/>
        </w:rPr>
        <w:t>Reverse</w:t>
      </w:r>
    </w:p>
    <w:p w14:paraId="65B4A020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t>What if you reversed the process, order, or roles?</w:t>
      </w:r>
    </w:p>
    <w:p w14:paraId="5D6FD50C" w14:textId="77777777" w:rsidR="00512B70" w:rsidRPr="009E5F2B" w:rsidRDefault="00000000">
      <w:pPr>
        <w:rPr>
          <w:sz w:val="24"/>
          <w:szCs w:val="24"/>
        </w:rPr>
      </w:pP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  <w:r w:rsidRPr="009E5F2B">
        <w:rPr>
          <w:sz w:val="24"/>
          <w:szCs w:val="24"/>
        </w:rPr>
        <w:br/>
      </w:r>
    </w:p>
    <w:sectPr w:rsidR="00512B70" w:rsidRPr="009E5F2B" w:rsidSect="009E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9998208">
    <w:abstractNumId w:val="8"/>
  </w:num>
  <w:num w:numId="2" w16cid:durableId="277686793">
    <w:abstractNumId w:val="6"/>
  </w:num>
  <w:num w:numId="3" w16cid:durableId="979119499">
    <w:abstractNumId w:val="5"/>
  </w:num>
  <w:num w:numId="4" w16cid:durableId="1158764635">
    <w:abstractNumId w:val="4"/>
  </w:num>
  <w:num w:numId="5" w16cid:durableId="846023284">
    <w:abstractNumId w:val="7"/>
  </w:num>
  <w:num w:numId="6" w16cid:durableId="2076583775">
    <w:abstractNumId w:val="3"/>
  </w:num>
  <w:num w:numId="7" w16cid:durableId="1540895398">
    <w:abstractNumId w:val="2"/>
  </w:num>
  <w:num w:numId="8" w16cid:durableId="712388290">
    <w:abstractNumId w:val="1"/>
  </w:num>
  <w:num w:numId="9" w16cid:durableId="8357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B70"/>
    <w:rsid w:val="009E5F2B"/>
    <w:rsid w:val="00AA1D8D"/>
    <w:rsid w:val="00B324C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6629A"/>
  <w14:defaultImageDpi w14:val="300"/>
  <w15:docId w15:val="{0B0FCCC8-B49E-4B86-A891-0B9BEF4E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2025-06-29T14:24:00Z</dcterms:modified>
  <cp:category/>
</cp:coreProperties>
</file>