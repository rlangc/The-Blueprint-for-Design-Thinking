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AF9A4" w14:textId="77777777" w:rsidR="006F26B7" w:rsidRPr="004F2315" w:rsidRDefault="00000000">
      <w:pPr>
        <w:pStyle w:val="Heading1"/>
        <w:rPr>
          <w:sz w:val="40"/>
          <w:szCs w:val="40"/>
        </w:rPr>
      </w:pPr>
      <w:r w:rsidRPr="004F2315">
        <w:rPr>
          <w:sz w:val="40"/>
          <w:szCs w:val="40"/>
        </w:rPr>
        <w:t>Creative Constraints Card Pack</w:t>
      </w:r>
    </w:p>
    <w:p w14:paraId="2867E3EB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t>Use these cards to spark divergent thinking by introducing helpful limitations during ideation. Each card presents a constraint that challenges the team to approach the problem from a new angle.</w:t>
      </w:r>
    </w:p>
    <w:p w14:paraId="349F71F5" w14:textId="77777777" w:rsidR="006F26B7" w:rsidRPr="004F2315" w:rsidRDefault="00000000">
      <w:pPr>
        <w:pStyle w:val="Heading2"/>
        <w:rPr>
          <w:sz w:val="28"/>
          <w:szCs w:val="28"/>
        </w:rPr>
      </w:pPr>
      <w:r w:rsidRPr="004F2315">
        <w:rPr>
          <w:sz w:val="28"/>
          <w:szCs w:val="28"/>
        </w:rPr>
        <w:t>Instructions</w:t>
      </w:r>
    </w:p>
    <w:p w14:paraId="760AAFC1" w14:textId="77777777" w:rsidR="004F2315" w:rsidRDefault="00000000" w:rsidP="004F2315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4F2315">
        <w:rPr>
          <w:sz w:val="24"/>
          <w:szCs w:val="24"/>
        </w:rPr>
        <w:t>Shuffle or select one or more cards at random during an ideation session.</w:t>
      </w:r>
    </w:p>
    <w:p w14:paraId="75084655" w14:textId="77777777" w:rsidR="004F2315" w:rsidRDefault="00000000" w:rsidP="004F2315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4F2315">
        <w:rPr>
          <w:sz w:val="24"/>
          <w:szCs w:val="24"/>
        </w:rPr>
        <w:t>Apply the constraint to the current design challenge.</w:t>
      </w:r>
    </w:p>
    <w:p w14:paraId="60F90F80" w14:textId="77777777" w:rsidR="004F2315" w:rsidRDefault="00000000" w:rsidP="004F2315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4F2315">
        <w:rPr>
          <w:sz w:val="24"/>
          <w:szCs w:val="24"/>
        </w:rPr>
        <w:t>Encourage the team to explore how the limitation could lead to new ideas.</w:t>
      </w:r>
    </w:p>
    <w:p w14:paraId="63E397B2" w14:textId="6199B672" w:rsidR="006F26B7" w:rsidRPr="004F2315" w:rsidRDefault="00000000" w:rsidP="004F2315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4F2315">
        <w:rPr>
          <w:sz w:val="24"/>
          <w:szCs w:val="24"/>
        </w:rPr>
        <w:t>Use multiple constraints in combination for advanced exercises.</w:t>
      </w:r>
    </w:p>
    <w:p w14:paraId="2D3F83BF" w14:textId="77777777" w:rsidR="006F26B7" w:rsidRPr="004F2315" w:rsidRDefault="00000000">
      <w:pPr>
        <w:pStyle w:val="Heading2"/>
        <w:rPr>
          <w:sz w:val="28"/>
          <w:szCs w:val="28"/>
        </w:rPr>
      </w:pPr>
      <w:r w:rsidRPr="004F2315">
        <w:rPr>
          <w:sz w:val="28"/>
          <w:szCs w:val="28"/>
        </w:rPr>
        <w:t>Constraint #1</w:t>
      </w:r>
    </w:p>
    <w:p w14:paraId="78AE086E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t>You have no access to digital technology.</w:t>
      </w:r>
    </w:p>
    <w:p w14:paraId="47866031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br/>
      </w:r>
      <w:r w:rsidRPr="004F2315">
        <w:rPr>
          <w:sz w:val="24"/>
          <w:szCs w:val="24"/>
        </w:rPr>
        <w:br/>
      </w:r>
    </w:p>
    <w:p w14:paraId="092517F0" w14:textId="77777777" w:rsidR="006F26B7" w:rsidRPr="004F2315" w:rsidRDefault="00000000">
      <w:pPr>
        <w:pStyle w:val="Heading2"/>
        <w:rPr>
          <w:sz w:val="28"/>
          <w:szCs w:val="28"/>
        </w:rPr>
      </w:pPr>
      <w:r w:rsidRPr="004F2315">
        <w:rPr>
          <w:sz w:val="28"/>
          <w:szCs w:val="28"/>
        </w:rPr>
        <w:t>Constraint #2</w:t>
      </w:r>
    </w:p>
    <w:p w14:paraId="6F140762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t>You must serve a user with only one hand.</w:t>
      </w:r>
    </w:p>
    <w:p w14:paraId="6E6C3974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br/>
      </w:r>
      <w:r w:rsidRPr="004F2315">
        <w:rPr>
          <w:sz w:val="24"/>
          <w:szCs w:val="24"/>
        </w:rPr>
        <w:br/>
      </w:r>
    </w:p>
    <w:p w14:paraId="48E504E9" w14:textId="77777777" w:rsidR="006F26B7" w:rsidRPr="004F2315" w:rsidRDefault="00000000">
      <w:pPr>
        <w:pStyle w:val="Heading2"/>
        <w:rPr>
          <w:sz w:val="28"/>
          <w:szCs w:val="28"/>
        </w:rPr>
      </w:pPr>
      <w:r w:rsidRPr="004F2315">
        <w:rPr>
          <w:sz w:val="28"/>
          <w:szCs w:val="28"/>
        </w:rPr>
        <w:t>Constraint #3</w:t>
      </w:r>
    </w:p>
    <w:p w14:paraId="14FA3C88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t>The solution must fit in a pocket.</w:t>
      </w:r>
    </w:p>
    <w:p w14:paraId="5EF0F7BC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br/>
      </w:r>
      <w:r w:rsidRPr="004F2315">
        <w:rPr>
          <w:sz w:val="24"/>
          <w:szCs w:val="24"/>
        </w:rPr>
        <w:br/>
      </w:r>
    </w:p>
    <w:p w14:paraId="5D5CC854" w14:textId="77777777" w:rsidR="006F26B7" w:rsidRPr="004F2315" w:rsidRDefault="00000000">
      <w:pPr>
        <w:pStyle w:val="Heading2"/>
        <w:rPr>
          <w:sz w:val="28"/>
          <w:szCs w:val="28"/>
        </w:rPr>
      </w:pPr>
      <w:r w:rsidRPr="004F2315">
        <w:rPr>
          <w:sz w:val="28"/>
          <w:szCs w:val="28"/>
        </w:rPr>
        <w:t>Constraint #4</w:t>
      </w:r>
    </w:p>
    <w:p w14:paraId="4B7E20F9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t xml:space="preserve">You only have 24 hours to </w:t>
      </w:r>
      <w:proofErr w:type="gramStart"/>
      <w:r w:rsidRPr="004F2315">
        <w:rPr>
          <w:sz w:val="24"/>
          <w:szCs w:val="24"/>
        </w:rPr>
        <w:t>implement</w:t>
      </w:r>
      <w:proofErr w:type="gramEnd"/>
      <w:r w:rsidRPr="004F2315">
        <w:rPr>
          <w:sz w:val="24"/>
          <w:szCs w:val="24"/>
        </w:rPr>
        <w:t xml:space="preserve"> it.</w:t>
      </w:r>
    </w:p>
    <w:p w14:paraId="40C3BDDC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br/>
      </w:r>
      <w:r w:rsidRPr="004F2315">
        <w:rPr>
          <w:sz w:val="24"/>
          <w:szCs w:val="24"/>
        </w:rPr>
        <w:br/>
      </w:r>
    </w:p>
    <w:p w14:paraId="30576CC0" w14:textId="77777777" w:rsidR="006F26B7" w:rsidRPr="004F2315" w:rsidRDefault="00000000">
      <w:pPr>
        <w:pStyle w:val="Heading2"/>
        <w:rPr>
          <w:sz w:val="28"/>
          <w:szCs w:val="28"/>
        </w:rPr>
      </w:pPr>
      <w:r w:rsidRPr="004F2315">
        <w:rPr>
          <w:sz w:val="28"/>
          <w:szCs w:val="28"/>
        </w:rPr>
        <w:lastRenderedPageBreak/>
        <w:t>Constraint #5</w:t>
      </w:r>
    </w:p>
    <w:p w14:paraId="24F3D4B3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t>It must be designed for extreme weather conditions.</w:t>
      </w:r>
    </w:p>
    <w:p w14:paraId="39338D6D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br/>
      </w:r>
      <w:r w:rsidRPr="004F2315">
        <w:rPr>
          <w:sz w:val="24"/>
          <w:szCs w:val="24"/>
        </w:rPr>
        <w:br/>
      </w:r>
    </w:p>
    <w:p w14:paraId="09C5637F" w14:textId="77777777" w:rsidR="006F26B7" w:rsidRPr="004F2315" w:rsidRDefault="00000000">
      <w:pPr>
        <w:pStyle w:val="Heading2"/>
        <w:rPr>
          <w:sz w:val="28"/>
          <w:szCs w:val="28"/>
        </w:rPr>
      </w:pPr>
      <w:r w:rsidRPr="004F2315">
        <w:rPr>
          <w:sz w:val="28"/>
          <w:szCs w:val="28"/>
        </w:rPr>
        <w:t>Constraint #6</w:t>
      </w:r>
    </w:p>
    <w:p w14:paraId="7486AAE4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t>You must use recycled or upcycled materials.</w:t>
      </w:r>
    </w:p>
    <w:p w14:paraId="6D56F006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br/>
      </w:r>
      <w:r w:rsidRPr="004F2315">
        <w:rPr>
          <w:sz w:val="24"/>
          <w:szCs w:val="24"/>
        </w:rPr>
        <w:br/>
      </w:r>
    </w:p>
    <w:p w14:paraId="3B43187B" w14:textId="77777777" w:rsidR="006F26B7" w:rsidRPr="004F2315" w:rsidRDefault="00000000">
      <w:pPr>
        <w:pStyle w:val="Heading2"/>
        <w:rPr>
          <w:sz w:val="28"/>
          <w:szCs w:val="28"/>
        </w:rPr>
      </w:pPr>
      <w:r w:rsidRPr="004F2315">
        <w:rPr>
          <w:sz w:val="28"/>
          <w:szCs w:val="28"/>
        </w:rPr>
        <w:t>Constraint #7</w:t>
      </w:r>
    </w:p>
    <w:p w14:paraId="180EFBBB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t>It must delight users without using a screen.</w:t>
      </w:r>
    </w:p>
    <w:p w14:paraId="11DBEEA2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br/>
      </w:r>
      <w:r w:rsidRPr="004F2315">
        <w:rPr>
          <w:sz w:val="24"/>
          <w:szCs w:val="24"/>
        </w:rPr>
        <w:br/>
      </w:r>
    </w:p>
    <w:p w14:paraId="3D5E6B15" w14:textId="77777777" w:rsidR="006F26B7" w:rsidRPr="004F2315" w:rsidRDefault="00000000">
      <w:pPr>
        <w:pStyle w:val="Heading2"/>
        <w:rPr>
          <w:sz w:val="28"/>
          <w:szCs w:val="28"/>
        </w:rPr>
      </w:pPr>
      <w:r w:rsidRPr="004F2315">
        <w:rPr>
          <w:sz w:val="28"/>
          <w:szCs w:val="28"/>
        </w:rPr>
        <w:t>Constraint #8</w:t>
      </w:r>
    </w:p>
    <w:p w14:paraId="6A3EE13D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t>The solution must work without electricity.</w:t>
      </w:r>
    </w:p>
    <w:p w14:paraId="0953CE7C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br/>
      </w:r>
      <w:r w:rsidRPr="004F2315">
        <w:rPr>
          <w:sz w:val="24"/>
          <w:szCs w:val="24"/>
        </w:rPr>
        <w:br/>
      </w:r>
    </w:p>
    <w:p w14:paraId="6F251F0B" w14:textId="77777777" w:rsidR="006F26B7" w:rsidRPr="004F2315" w:rsidRDefault="00000000">
      <w:pPr>
        <w:pStyle w:val="Heading2"/>
        <w:rPr>
          <w:sz w:val="28"/>
          <w:szCs w:val="28"/>
        </w:rPr>
      </w:pPr>
      <w:r w:rsidRPr="004F2315">
        <w:rPr>
          <w:sz w:val="28"/>
          <w:szCs w:val="28"/>
        </w:rPr>
        <w:t>Constraint #9</w:t>
      </w:r>
    </w:p>
    <w:p w14:paraId="7E24EB71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t xml:space="preserve">It </w:t>
      </w:r>
      <w:proofErr w:type="gramStart"/>
      <w:r w:rsidRPr="004F2315">
        <w:rPr>
          <w:sz w:val="24"/>
          <w:szCs w:val="24"/>
        </w:rPr>
        <w:t>has to</w:t>
      </w:r>
      <w:proofErr w:type="gramEnd"/>
      <w:r w:rsidRPr="004F2315">
        <w:rPr>
          <w:sz w:val="24"/>
          <w:szCs w:val="24"/>
        </w:rPr>
        <w:t xml:space="preserve"> be used by both children and older adults.</w:t>
      </w:r>
    </w:p>
    <w:p w14:paraId="69695764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br/>
      </w:r>
      <w:r w:rsidRPr="004F2315">
        <w:rPr>
          <w:sz w:val="24"/>
          <w:szCs w:val="24"/>
        </w:rPr>
        <w:br/>
      </w:r>
    </w:p>
    <w:p w14:paraId="094A9596" w14:textId="77777777" w:rsidR="006F26B7" w:rsidRPr="004F2315" w:rsidRDefault="00000000">
      <w:pPr>
        <w:pStyle w:val="Heading2"/>
        <w:rPr>
          <w:sz w:val="28"/>
          <w:szCs w:val="28"/>
        </w:rPr>
      </w:pPr>
      <w:r w:rsidRPr="004F2315">
        <w:rPr>
          <w:sz w:val="28"/>
          <w:szCs w:val="28"/>
        </w:rPr>
        <w:t>Constraint #10</w:t>
      </w:r>
    </w:p>
    <w:p w14:paraId="0D595172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t>It must cost less than $1 to produce.</w:t>
      </w:r>
    </w:p>
    <w:p w14:paraId="36962D80" w14:textId="77777777" w:rsidR="006F26B7" w:rsidRPr="004F2315" w:rsidRDefault="00000000">
      <w:pPr>
        <w:rPr>
          <w:sz w:val="24"/>
          <w:szCs w:val="24"/>
        </w:rPr>
      </w:pPr>
      <w:r w:rsidRPr="004F2315">
        <w:rPr>
          <w:sz w:val="24"/>
          <w:szCs w:val="24"/>
        </w:rPr>
        <w:br/>
      </w:r>
      <w:r w:rsidRPr="004F2315">
        <w:rPr>
          <w:sz w:val="24"/>
          <w:szCs w:val="24"/>
        </w:rPr>
        <w:br/>
      </w:r>
    </w:p>
    <w:sectPr w:rsidR="006F26B7" w:rsidRPr="004F2315" w:rsidSect="004F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741CC3"/>
    <w:multiLevelType w:val="hybridMultilevel"/>
    <w:tmpl w:val="5A60A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09E5"/>
    <w:multiLevelType w:val="hybridMultilevel"/>
    <w:tmpl w:val="0ED6A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391407">
    <w:abstractNumId w:val="8"/>
  </w:num>
  <w:num w:numId="2" w16cid:durableId="350029496">
    <w:abstractNumId w:val="6"/>
  </w:num>
  <w:num w:numId="3" w16cid:durableId="86314657">
    <w:abstractNumId w:val="5"/>
  </w:num>
  <w:num w:numId="4" w16cid:durableId="99877664">
    <w:abstractNumId w:val="4"/>
  </w:num>
  <w:num w:numId="5" w16cid:durableId="873687443">
    <w:abstractNumId w:val="7"/>
  </w:num>
  <w:num w:numId="6" w16cid:durableId="1065949700">
    <w:abstractNumId w:val="3"/>
  </w:num>
  <w:num w:numId="7" w16cid:durableId="1928227082">
    <w:abstractNumId w:val="2"/>
  </w:num>
  <w:num w:numId="8" w16cid:durableId="1924289833">
    <w:abstractNumId w:val="1"/>
  </w:num>
  <w:num w:numId="9" w16cid:durableId="1968898862">
    <w:abstractNumId w:val="0"/>
  </w:num>
  <w:num w:numId="10" w16cid:durableId="2016954532">
    <w:abstractNumId w:val="9"/>
  </w:num>
  <w:num w:numId="11" w16cid:durableId="17819908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2315"/>
    <w:rsid w:val="006578FF"/>
    <w:rsid w:val="006F26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C6D083"/>
  <w14:defaultImageDpi w14:val="300"/>
  <w15:docId w15:val="{4AEB599C-31EE-472A-AA8C-1F8A74F2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2025-06-29T14:27:00Z</dcterms:modified>
  <cp:category/>
</cp:coreProperties>
</file>