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A5C23" w14:textId="77777777" w:rsidR="00041312" w:rsidRPr="00E261AC" w:rsidRDefault="00000000">
      <w:pPr>
        <w:pStyle w:val="Heading1"/>
        <w:rPr>
          <w:sz w:val="40"/>
          <w:szCs w:val="40"/>
        </w:rPr>
      </w:pPr>
      <w:r w:rsidRPr="00E261AC">
        <w:rPr>
          <w:sz w:val="40"/>
          <w:szCs w:val="40"/>
        </w:rPr>
        <w:t>Problem Frames Worksheet</w:t>
      </w:r>
    </w:p>
    <w:p w14:paraId="634D9D21" w14:textId="77777777" w:rsidR="00041312" w:rsidRPr="00E261AC" w:rsidRDefault="00000000">
      <w:pPr>
        <w:rPr>
          <w:sz w:val="24"/>
          <w:szCs w:val="24"/>
        </w:rPr>
      </w:pPr>
      <w:r w:rsidRPr="00E261AC">
        <w:rPr>
          <w:sz w:val="24"/>
          <w:szCs w:val="24"/>
        </w:rPr>
        <w:t>This worksheet helps teams explore multiple ways to frame or reframe a design challenge. Shifting the frame can lead to new insights, alternate perspectives, and more innovative solutions.</w:t>
      </w:r>
    </w:p>
    <w:p w14:paraId="3391E2D7" w14:textId="77777777" w:rsidR="00041312" w:rsidRPr="00E261AC" w:rsidRDefault="00000000">
      <w:pPr>
        <w:pStyle w:val="Heading2"/>
        <w:rPr>
          <w:sz w:val="32"/>
          <w:szCs w:val="32"/>
        </w:rPr>
      </w:pPr>
      <w:r w:rsidRPr="00E261AC">
        <w:rPr>
          <w:sz w:val="32"/>
          <w:szCs w:val="32"/>
        </w:rPr>
        <w:t>Step 1: Original Problem Statement</w:t>
      </w:r>
    </w:p>
    <w:p w14:paraId="7EB82280" w14:textId="77777777" w:rsidR="00041312" w:rsidRPr="00E261AC" w:rsidRDefault="00000000">
      <w:pPr>
        <w:rPr>
          <w:sz w:val="24"/>
          <w:szCs w:val="24"/>
        </w:rPr>
      </w:pPr>
      <w:r w:rsidRPr="00E261AC">
        <w:rPr>
          <w:sz w:val="24"/>
          <w:szCs w:val="24"/>
        </w:rPr>
        <w:t>Write the current working version of your design challenge below.</w:t>
      </w:r>
    </w:p>
    <w:p w14:paraId="791084E1" w14:textId="77777777" w:rsidR="00041312" w:rsidRPr="00E261AC" w:rsidRDefault="00000000">
      <w:pPr>
        <w:rPr>
          <w:sz w:val="24"/>
          <w:szCs w:val="24"/>
        </w:rPr>
      </w:pPr>
      <w:r w:rsidRPr="00E261AC">
        <w:rPr>
          <w:sz w:val="24"/>
          <w:szCs w:val="24"/>
        </w:rPr>
        <w:br/>
      </w:r>
      <w:r w:rsidRPr="00E261AC">
        <w:rPr>
          <w:sz w:val="24"/>
          <w:szCs w:val="24"/>
        </w:rPr>
        <w:br/>
      </w:r>
      <w:r w:rsidRPr="00E261AC">
        <w:rPr>
          <w:sz w:val="24"/>
          <w:szCs w:val="24"/>
        </w:rPr>
        <w:br/>
      </w:r>
    </w:p>
    <w:p w14:paraId="09C699A9" w14:textId="77777777" w:rsidR="00041312" w:rsidRPr="00E261AC" w:rsidRDefault="00000000">
      <w:pPr>
        <w:pStyle w:val="Heading2"/>
        <w:rPr>
          <w:sz w:val="32"/>
          <w:szCs w:val="32"/>
        </w:rPr>
      </w:pPr>
      <w:r w:rsidRPr="00E261AC">
        <w:rPr>
          <w:sz w:val="32"/>
          <w:szCs w:val="32"/>
        </w:rPr>
        <w:t>Step 2: Frame It Differently (Try These Angles)</w:t>
      </w:r>
    </w:p>
    <w:p w14:paraId="2301ADDB" w14:textId="1F647C18" w:rsidR="00041312" w:rsidRPr="00E261AC" w:rsidRDefault="00000000">
      <w:pPr>
        <w:rPr>
          <w:sz w:val="24"/>
          <w:szCs w:val="24"/>
        </w:rPr>
      </w:pPr>
      <w:r w:rsidRPr="00E261AC">
        <w:rPr>
          <w:sz w:val="24"/>
          <w:szCs w:val="24"/>
        </w:rPr>
        <w:t>User-Centered Frame:</w:t>
      </w:r>
      <w:r w:rsidRPr="00E261AC">
        <w:rPr>
          <w:sz w:val="24"/>
          <w:szCs w:val="24"/>
        </w:rPr>
        <w:br/>
        <w:t>What does this look like if you state it from the user’s perspective?</w:t>
      </w:r>
      <w:r w:rsidRPr="00E261AC">
        <w:rPr>
          <w:sz w:val="24"/>
          <w:szCs w:val="24"/>
        </w:rPr>
        <w:br/>
      </w:r>
    </w:p>
    <w:p w14:paraId="12776CA6" w14:textId="77777777" w:rsidR="00041312" w:rsidRPr="00E261AC" w:rsidRDefault="00000000">
      <w:pPr>
        <w:rPr>
          <w:sz w:val="24"/>
          <w:szCs w:val="24"/>
        </w:rPr>
      </w:pPr>
      <w:r w:rsidRPr="00E261AC">
        <w:rPr>
          <w:sz w:val="24"/>
          <w:szCs w:val="24"/>
        </w:rPr>
        <w:br/>
      </w:r>
      <w:r w:rsidRPr="00E261AC">
        <w:rPr>
          <w:sz w:val="24"/>
          <w:szCs w:val="24"/>
        </w:rPr>
        <w:br/>
      </w:r>
    </w:p>
    <w:p w14:paraId="0A8FD7BA" w14:textId="257A6A9A" w:rsidR="00041312" w:rsidRPr="00E261AC" w:rsidRDefault="00000000">
      <w:pPr>
        <w:rPr>
          <w:sz w:val="24"/>
          <w:szCs w:val="24"/>
        </w:rPr>
      </w:pPr>
      <w:r w:rsidRPr="00E261AC">
        <w:rPr>
          <w:sz w:val="28"/>
          <w:szCs w:val="28"/>
        </w:rPr>
        <w:t>Outcome-Oriented Frame:</w:t>
      </w:r>
      <w:r w:rsidRPr="00E261AC">
        <w:rPr>
          <w:sz w:val="28"/>
          <w:szCs w:val="28"/>
        </w:rPr>
        <w:br/>
      </w:r>
      <w:r w:rsidRPr="00E261AC">
        <w:rPr>
          <w:sz w:val="24"/>
          <w:szCs w:val="24"/>
        </w:rPr>
        <w:t xml:space="preserve">What </w:t>
      </w:r>
      <w:r w:rsidR="00E261AC" w:rsidRPr="00E261AC">
        <w:rPr>
          <w:sz w:val="24"/>
          <w:szCs w:val="24"/>
        </w:rPr>
        <w:t>change,</w:t>
      </w:r>
      <w:r w:rsidRPr="00E261AC">
        <w:rPr>
          <w:sz w:val="24"/>
          <w:szCs w:val="24"/>
        </w:rPr>
        <w:t xml:space="preserve"> or result are you trying to create?</w:t>
      </w:r>
      <w:r w:rsidRPr="00E261AC">
        <w:rPr>
          <w:sz w:val="24"/>
          <w:szCs w:val="24"/>
        </w:rPr>
        <w:br/>
      </w:r>
    </w:p>
    <w:p w14:paraId="4B53AF9F" w14:textId="77777777" w:rsidR="00041312" w:rsidRPr="00E261AC" w:rsidRDefault="00000000">
      <w:pPr>
        <w:rPr>
          <w:sz w:val="24"/>
          <w:szCs w:val="24"/>
        </w:rPr>
      </w:pPr>
      <w:r w:rsidRPr="00E261AC">
        <w:rPr>
          <w:sz w:val="24"/>
          <w:szCs w:val="24"/>
        </w:rPr>
        <w:br/>
      </w:r>
      <w:r w:rsidRPr="00E261AC">
        <w:rPr>
          <w:sz w:val="24"/>
          <w:szCs w:val="24"/>
        </w:rPr>
        <w:br/>
      </w:r>
    </w:p>
    <w:p w14:paraId="64853150" w14:textId="5579F3EA" w:rsidR="00041312" w:rsidRPr="00E261AC" w:rsidRDefault="00000000">
      <w:pPr>
        <w:rPr>
          <w:sz w:val="24"/>
          <w:szCs w:val="24"/>
        </w:rPr>
      </w:pPr>
      <w:r w:rsidRPr="00E261AC">
        <w:rPr>
          <w:sz w:val="28"/>
          <w:szCs w:val="28"/>
        </w:rPr>
        <w:t>How Might We… Frame:</w:t>
      </w:r>
      <w:r w:rsidRPr="00E261AC">
        <w:rPr>
          <w:sz w:val="28"/>
          <w:szCs w:val="28"/>
        </w:rPr>
        <w:br/>
      </w:r>
      <w:r w:rsidRPr="00E261AC">
        <w:rPr>
          <w:sz w:val="24"/>
          <w:szCs w:val="24"/>
        </w:rPr>
        <w:t>Restate the challenge as an open-ended HMW question.</w:t>
      </w:r>
      <w:r w:rsidRPr="00E261AC">
        <w:rPr>
          <w:sz w:val="24"/>
          <w:szCs w:val="24"/>
        </w:rPr>
        <w:br/>
      </w:r>
    </w:p>
    <w:p w14:paraId="64C1BFFF" w14:textId="77777777" w:rsidR="00041312" w:rsidRPr="00E261AC" w:rsidRDefault="00000000">
      <w:pPr>
        <w:rPr>
          <w:sz w:val="24"/>
          <w:szCs w:val="24"/>
        </w:rPr>
      </w:pPr>
      <w:r w:rsidRPr="00E261AC">
        <w:rPr>
          <w:sz w:val="24"/>
          <w:szCs w:val="24"/>
        </w:rPr>
        <w:br/>
      </w:r>
      <w:r w:rsidRPr="00E261AC">
        <w:rPr>
          <w:sz w:val="24"/>
          <w:szCs w:val="24"/>
        </w:rPr>
        <w:br/>
      </w:r>
    </w:p>
    <w:p w14:paraId="77EF9617" w14:textId="09477137" w:rsidR="00041312" w:rsidRPr="00E261AC" w:rsidRDefault="00000000">
      <w:pPr>
        <w:rPr>
          <w:sz w:val="24"/>
          <w:szCs w:val="24"/>
        </w:rPr>
      </w:pPr>
      <w:r w:rsidRPr="00E261AC">
        <w:rPr>
          <w:sz w:val="28"/>
          <w:szCs w:val="28"/>
        </w:rPr>
        <w:lastRenderedPageBreak/>
        <w:t>Barrier Frame:</w:t>
      </w:r>
      <w:r w:rsidRPr="00E261AC">
        <w:rPr>
          <w:sz w:val="28"/>
          <w:szCs w:val="28"/>
        </w:rPr>
        <w:br/>
      </w:r>
      <w:r w:rsidRPr="00E261AC">
        <w:rPr>
          <w:sz w:val="24"/>
          <w:szCs w:val="24"/>
        </w:rPr>
        <w:t>What is the obstacle preventing progress?</w:t>
      </w:r>
      <w:r w:rsidRPr="00E261AC">
        <w:rPr>
          <w:sz w:val="24"/>
          <w:szCs w:val="24"/>
        </w:rPr>
        <w:br/>
      </w:r>
    </w:p>
    <w:p w14:paraId="3D5DE53E" w14:textId="77777777" w:rsidR="00041312" w:rsidRPr="00E261AC" w:rsidRDefault="00000000">
      <w:pPr>
        <w:rPr>
          <w:sz w:val="24"/>
          <w:szCs w:val="24"/>
        </w:rPr>
      </w:pPr>
      <w:r w:rsidRPr="00E261AC">
        <w:rPr>
          <w:sz w:val="24"/>
          <w:szCs w:val="24"/>
        </w:rPr>
        <w:br/>
      </w:r>
      <w:r w:rsidRPr="00E261AC">
        <w:rPr>
          <w:sz w:val="24"/>
          <w:szCs w:val="24"/>
        </w:rPr>
        <w:br/>
      </w:r>
    </w:p>
    <w:p w14:paraId="56306326" w14:textId="662C8758" w:rsidR="00041312" w:rsidRPr="00E261AC" w:rsidRDefault="00000000">
      <w:pPr>
        <w:rPr>
          <w:sz w:val="24"/>
          <w:szCs w:val="24"/>
        </w:rPr>
      </w:pPr>
      <w:r w:rsidRPr="00E261AC">
        <w:rPr>
          <w:sz w:val="28"/>
          <w:szCs w:val="28"/>
        </w:rPr>
        <w:t>Systems Frame:</w:t>
      </w:r>
      <w:r w:rsidRPr="00E261AC">
        <w:rPr>
          <w:sz w:val="28"/>
          <w:szCs w:val="28"/>
        </w:rPr>
        <w:br/>
      </w:r>
      <w:r w:rsidRPr="00E261AC">
        <w:rPr>
          <w:sz w:val="24"/>
          <w:szCs w:val="24"/>
        </w:rPr>
        <w:t>What does the challenge look like from a systems perspective?</w:t>
      </w:r>
      <w:r w:rsidRPr="00E261AC">
        <w:rPr>
          <w:sz w:val="24"/>
          <w:szCs w:val="24"/>
        </w:rPr>
        <w:br/>
      </w:r>
    </w:p>
    <w:p w14:paraId="19588AAA" w14:textId="77777777" w:rsidR="00041312" w:rsidRPr="00E261AC" w:rsidRDefault="00000000">
      <w:pPr>
        <w:rPr>
          <w:sz w:val="24"/>
          <w:szCs w:val="24"/>
        </w:rPr>
      </w:pPr>
      <w:r w:rsidRPr="00E261AC">
        <w:rPr>
          <w:sz w:val="24"/>
          <w:szCs w:val="24"/>
        </w:rPr>
        <w:br/>
      </w:r>
      <w:r w:rsidRPr="00E261AC">
        <w:rPr>
          <w:sz w:val="24"/>
          <w:szCs w:val="24"/>
        </w:rPr>
        <w:br/>
      </w:r>
    </w:p>
    <w:p w14:paraId="74CC57C6" w14:textId="77777777" w:rsidR="00041312" w:rsidRPr="00E261AC" w:rsidRDefault="00000000">
      <w:pPr>
        <w:pStyle w:val="Heading2"/>
        <w:rPr>
          <w:sz w:val="32"/>
          <w:szCs w:val="32"/>
        </w:rPr>
      </w:pPr>
      <w:r w:rsidRPr="00E261AC">
        <w:rPr>
          <w:sz w:val="32"/>
          <w:szCs w:val="32"/>
        </w:rPr>
        <w:t>Step 3: Prioritize &amp; Reflect</w:t>
      </w:r>
    </w:p>
    <w:p w14:paraId="5E5033B9" w14:textId="77777777" w:rsidR="00041312" w:rsidRPr="00E261AC" w:rsidRDefault="00000000">
      <w:pPr>
        <w:rPr>
          <w:sz w:val="24"/>
          <w:szCs w:val="24"/>
        </w:rPr>
      </w:pPr>
      <w:r w:rsidRPr="00E261AC">
        <w:rPr>
          <w:sz w:val="24"/>
          <w:szCs w:val="24"/>
        </w:rPr>
        <w:t>Which of these frames offers the most clarity or creativity? Why?</w:t>
      </w:r>
      <w:r w:rsidRPr="00E261AC">
        <w:rPr>
          <w:sz w:val="24"/>
          <w:szCs w:val="24"/>
        </w:rPr>
        <w:br/>
        <w:t>______________________________________________________________</w:t>
      </w:r>
      <w:r w:rsidRPr="00E261AC">
        <w:rPr>
          <w:sz w:val="24"/>
          <w:szCs w:val="24"/>
        </w:rPr>
        <w:br/>
        <w:t>______________________________________________________________</w:t>
      </w:r>
      <w:r w:rsidRPr="00E261AC">
        <w:rPr>
          <w:sz w:val="24"/>
          <w:szCs w:val="24"/>
        </w:rPr>
        <w:br/>
      </w:r>
    </w:p>
    <w:p w14:paraId="45DD3685" w14:textId="77777777" w:rsidR="00041312" w:rsidRPr="00E261AC" w:rsidRDefault="00000000">
      <w:pPr>
        <w:rPr>
          <w:sz w:val="24"/>
          <w:szCs w:val="24"/>
        </w:rPr>
      </w:pPr>
      <w:r w:rsidRPr="00E261AC">
        <w:rPr>
          <w:sz w:val="24"/>
          <w:szCs w:val="24"/>
        </w:rPr>
        <w:t>Which frame best aligns with your users’ needs?</w:t>
      </w:r>
      <w:r w:rsidRPr="00E261AC">
        <w:rPr>
          <w:sz w:val="24"/>
          <w:szCs w:val="24"/>
        </w:rPr>
        <w:br/>
        <w:t>______________________________________________________________</w:t>
      </w:r>
      <w:r w:rsidRPr="00E261AC">
        <w:rPr>
          <w:sz w:val="24"/>
          <w:szCs w:val="24"/>
        </w:rPr>
        <w:br/>
        <w:t>______________________________________________________________</w:t>
      </w:r>
      <w:r w:rsidRPr="00E261AC">
        <w:rPr>
          <w:sz w:val="24"/>
          <w:szCs w:val="24"/>
        </w:rPr>
        <w:br/>
      </w:r>
    </w:p>
    <w:sectPr w:rsidR="00041312" w:rsidRPr="00E261AC" w:rsidSect="00FA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399665">
    <w:abstractNumId w:val="8"/>
  </w:num>
  <w:num w:numId="2" w16cid:durableId="97600819">
    <w:abstractNumId w:val="6"/>
  </w:num>
  <w:num w:numId="3" w16cid:durableId="821432165">
    <w:abstractNumId w:val="5"/>
  </w:num>
  <w:num w:numId="4" w16cid:durableId="203062062">
    <w:abstractNumId w:val="4"/>
  </w:num>
  <w:num w:numId="5" w16cid:durableId="1244561010">
    <w:abstractNumId w:val="7"/>
  </w:num>
  <w:num w:numId="6" w16cid:durableId="1862237753">
    <w:abstractNumId w:val="3"/>
  </w:num>
  <w:num w:numId="7" w16cid:durableId="1903641641">
    <w:abstractNumId w:val="2"/>
  </w:num>
  <w:num w:numId="8" w16cid:durableId="313262424">
    <w:abstractNumId w:val="1"/>
  </w:num>
  <w:num w:numId="9" w16cid:durableId="83638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312"/>
    <w:rsid w:val="0006063C"/>
    <w:rsid w:val="0015074B"/>
    <w:rsid w:val="0029639D"/>
    <w:rsid w:val="00326F90"/>
    <w:rsid w:val="00380DC1"/>
    <w:rsid w:val="00AA1D8D"/>
    <w:rsid w:val="00B47730"/>
    <w:rsid w:val="00CB0664"/>
    <w:rsid w:val="00E261AC"/>
    <w:rsid w:val="00FA35A1"/>
    <w:rsid w:val="00FB52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116B6"/>
  <w14:defaultImageDpi w14:val="300"/>
  <w15:docId w15:val="{8D551EDE-7F9A-4F5B-89F4-5B50B492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3</cp:revision>
  <dcterms:created xsi:type="dcterms:W3CDTF">2013-12-23T23:15:00Z</dcterms:created>
  <dcterms:modified xsi:type="dcterms:W3CDTF">2025-06-29T14:23:00Z</dcterms:modified>
  <cp:category/>
</cp:coreProperties>
</file>