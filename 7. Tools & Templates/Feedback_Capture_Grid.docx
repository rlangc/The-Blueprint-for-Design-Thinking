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34C5" w14:textId="77777777" w:rsidR="004F4B95" w:rsidRPr="00F23D9E" w:rsidRDefault="00000000">
      <w:pPr>
        <w:pStyle w:val="Heading1"/>
        <w:rPr>
          <w:sz w:val="40"/>
          <w:szCs w:val="40"/>
        </w:rPr>
      </w:pPr>
      <w:r w:rsidRPr="00F23D9E">
        <w:rPr>
          <w:sz w:val="40"/>
          <w:szCs w:val="40"/>
        </w:rPr>
        <w:t>Feedback Capture Grid</w:t>
      </w:r>
    </w:p>
    <w:p w14:paraId="49C8444E" w14:textId="77777777" w:rsidR="004F4B95" w:rsidRPr="00F23D9E" w:rsidRDefault="00000000">
      <w:pPr>
        <w:rPr>
          <w:sz w:val="24"/>
          <w:szCs w:val="24"/>
        </w:rPr>
      </w:pPr>
      <w:r w:rsidRPr="00F23D9E">
        <w:rPr>
          <w:sz w:val="24"/>
          <w:szCs w:val="24"/>
        </w:rPr>
        <w:t>Use this grid to organize and synthesize feedback from usability testing or stakeholder reviews. Group reactions into key themes to guide design decisions and identify areas for improvement.</w:t>
      </w:r>
    </w:p>
    <w:p w14:paraId="22F13CE7" w14:textId="77777777" w:rsidR="004F4B95" w:rsidRPr="00F23D9E" w:rsidRDefault="00000000">
      <w:pPr>
        <w:pStyle w:val="Heading2"/>
        <w:rPr>
          <w:sz w:val="28"/>
          <w:szCs w:val="28"/>
        </w:rPr>
      </w:pPr>
      <w:r w:rsidRPr="00F23D9E">
        <w:rPr>
          <w:sz w:val="28"/>
          <w:szCs w:val="28"/>
        </w:rPr>
        <w:t>Instructions:</w:t>
      </w:r>
    </w:p>
    <w:p w14:paraId="2A5CC55E" w14:textId="77777777" w:rsidR="00F23D9E" w:rsidRDefault="00000000" w:rsidP="00F23D9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3D9E">
        <w:rPr>
          <w:sz w:val="24"/>
          <w:szCs w:val="24"/>
        </w:rPr>
        <w:t>Capture feedback during or immediately after sessions.</w:t>
      </w:r>
    </w:p>
    <w:p w14:paraId="440A31D7" w14:textId="77777777" w:rsidR="00F23D9E" w:rsidRDefault="00000000" w:rsidP="00F23D9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3D9E">
        <w:rPr>
          <w:sz w:val="24"/>
          <w:szCs w:val="24"/>
        </w:rPr>
        <w:t>Sort comments into the four categories below.</w:t>
      </w:r>
    </w:p>
    <w:p w14:paraId="1BBA3838" w14:textId="23FD35EB" w:rsidR="004F4B95" w:rsidRPr="00F23D9E" w:rsidRDefault="00000000" w:rsidP="00F23D9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3D9E">
        <w:rPr>
          <w:sz w:val="24"/>
          <w:szCs w:val="24"/>
        </w:rPr>
        <w:t>Review patterns and prioritize action items for the next iteration.</w:t>
      </w:r>
    </w:p>
    <w:p w14:paraId="520B8F10" w14:textId="77777777" w:rsidR="004F4B95" w:rsidRPr="00F23D9E" w:rsidRDefault="00000000">
      <w:pPr>
        <w:pStyle w:val="Heading2"/>
        <w:rPr>
          <w:sz w:val="28"/>
          <w:szCs w:val="28"/>
        </w:rPr>
      </w:pPr>
      <w:r w:rsidRPr="00F23D9E">
        <w:rPr>
          <w:sz w:val="28"/>
          <w:szCs w:val="28"/>
        </w:rPr>
        <w:t>Feedback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4B95" w:rsidRPr="00F23D9E" w14:paraId="41271F41" w14:textId="77777777">
        <w:tc>
          <w:tcPr>
            <w:tcW w:w="4320" w:type="dxa"/>
          </w:tcPr>
          <w:p w14:paraId="207C4709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Category</w:t>
            </w:r>
          </w:p>
        </w:tc>
        <w:tc>
          <w:tcPr>
            <w:tcW w:w="4320" w:type="dxa"/>
          </w:tcPr>
          <w:p w14:paraId="5ABDDF29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Notes</w:t>
            </w:r>
          </w:p>
        </w:tc>
      </w:tr>
      <w:tr w:rsidR="004F4B95" w:rsidRPr="00F23D9E" w14:paraId="66B29429" w14:textId="77777777">
        <w:tc>
          <w:tcPr>
            <w:tcW w:w="4320" w:type="dxa"/>
          </w:tcPr>
          <w:p w14:paraId="14E6E804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What worked well</w:t>
            </w:r>
          </w:p>
        </w:tc>
        <w:tc>
          <w:tcPr>
            <w:tcW w:w="4320" w:type="dxa"/>
          </w:tcPr>
          <w:p w14:paraId="795FAE67" w14:textId="77777777" w:rsidR="004F4B95" w:rsidRPr="00F23D9E" w:rsidRDefault="004F4B95">
            <w:pPr>
              <w:rPr>
                <w:sz w:val="24"/>
                <w:szCs w:val="24"/>
              </w:rPr>
            </w:pPr>
          </w:p>
        </w:tc>
      </w:tr>
      <w:tr w:rsidR="004F4B95" w:rsidRPr="00F23D9E" w14:paraId="3B338465" w14:textId="77777777">
        <w:tc>
          <w:tcPr>
            <w:tcW w:w="4320" w:type="dxa"/>
          </w:tcPr>
          <w:p w14:paraId="6BEAD4B7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What confused users</w:t>
            </w:r>
          </w:p>
        </w:tc>
        <w:tc>
          <w:tcPr>
            <w:tcW w:w="4320" w:type="dxa"/>
          </w:tcPr>
          <w:p w14:paraId="2AEF58EF" w14:textId="77777777" w:rsidR="004F4B95" w:rsidRPr="00F23D9E" w:rsidRDefault="004F4B95">
            <w:pPr>
              <w:rPr>
                <w:sz w:val="24"/>
                <w:szCs w:val="24"/>
              </w:rPr>
            </w:pPr>
          </w:p>
        </w:tc>
      </w:tr>
      <w:tr w:rsidR="004F4B95" w:rsidRPr="00F23D9E" w14:paraId="2AF3A701" w14:textId="77777777">
        <w:tc>
          <w:tcPr>
            <w:tcW w:w="4320" w:type="dxa"/>
          </w:tcPr>
          <w:p w14:paraId="426AD9AD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What users suggested</w:t>
            </w:r>
          </w:p>
        </w:tc>
        <w:tc>
          <w:tcPr>
            <w:tcW w:w="4320" w:type="dxa"/>
          </w:tcPr>
          <w:p w14:paraId="182DAA86" w14:textId="77777777" w:rsidR="004F4B95" w:rsidRPr="00F23D9E" w:rsidRDefault="004F4B95">
            <w:pPr>
              <w:rPr>
                <w:sz w:val="24"/>
                <w:szCs w:val="24"/>
              </w:rPr>
            </w:pPr>
          </w:p>
        </w:tc>
      </w:tr>
      <w:tr w:rsidR="004F4B95" w:rsidRPr="00F23D9E" w14:paraId="259ACC73" w14:textId="77777777">
        <w:tc>
          <w:tcPr>
            <w:tcW w:w="4320" w:type="dxa"/>
          </w:tcPr>
          <w:p w14:paraId="605AA069" w14:textId="77777777" w:rsidR="004F4B95" w:rsidRPr="00F23D9E" w:rsidRDefault="00000000">
            <w:pPr>
              <w:rPr>
                <w:sz w:val="24"/>
                <w:szCs w:val="24"/>
              </w:rPr>
            </w:pPr>
            <w:r w:rsidRPr="00F23D9E">
              <w:rPr>
                <w:sz w:val="24"/>
                <w:szCs w:val="24"/>
              </w:rPr>
              <w:t>Ideas for improvement</w:t>
            </w:r>
          </w:p>
        </w:tc>
        <w:tc>
          <w:tcPr>
            <w:tcW w:w="4320" w:type="dxa"/>
          </w:tcPr>
          <w:p w14:paraId="0FC8CE30" w14:textId="77777777" w:rsidR="004F4B95" w:rsidRPr="00F23D9E" w:rsidRDefault="004F4B95">
            <w:pPr>
              <w:rPr>
                <w:sz w:val="24"/>
                <w:szCs w:val="24"/>
              </w:rPr>
            </w:pPr>
          </w:p>
        </w:tc>
      </w:tr>
    </w:tbl>
    <w:p w14:paraId="3EA2166B" w14:textId="77777777" w:rsidR="004F4B95" w:rsidRPr="00F23D9E" w:rsidRDefault="00000000">
      <w:pPr>
        <w:rPr>
          <w:sz w:val="24"/>
          <w:szCs w:val="24"/>
        </w:rPr>
      </w:pPr>
      <w:r w:rsidRPr="00F23D9E">
        <w:rPr>
          <w:sz w:val="24"/>
          <w:szCs w:val="24"/>
        </w:rPr>
        <w:br/>
        <w:t>Use this format as a printable worksheet or digital synthesis tool for cross-functional teams.</w:t>
      </w:r>
    </w:p>
    <w:sectPr w:rsidR="004F4B95" w:rsidRPr="00F23D9E" w:rsidSect="00F2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3D2DD9"/>
    <w:multiLevelType w:val="hybridMultilevel"/>
    <w:tmpl w:val="2E3E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5B3"/>
    <w:multiLevelType w:val="hybridMultilevel"/>
    <w:tmpl w:val="DA08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6591">
    <w:abstractNumId w:val="8"/>
  </w:num>
  <w:num w:numId="2" w16cid:durableId="1994405073">
    <w:abstractNumId w:val="6"/>
  </w:num>
  <w:num w:numId="3" w16cid:durableId="1541088776">
    <w:abstractNumId w:val="5"/>
  </w:num>
  <w:num w:numId="4" w16cid:durableId="733354884">
    <w:abstractNumId w:val="4"/>
  </w:num>
  <w:num w:numId="5" w16cid:durableId="77793999">
    <w:abstractNumId w:val="7"/>
  </w:num>
  <w:num w:numId="6" w16cid:durableId="1186677687">
    <w:abstractNumId w:val="3"/>
  </w:num>
  <w:num w:numId="7" w16cid:durableId="427891454">
    <w:abstractNumId w:val="2"/>
  </w:num>
  <w:num w:numId="8" w16cid:durableId="1360084186">
    <w:abstractNumId w:val="1"/>
  </w:num>
  <w:num w:numId="9" w16cid:durableId="757673277">
    <w:abstractNumId w:val="0"/>
  </w:num>
  <w:num w:numId="10" w16cid:durableId="1801337192">
    <w:abstractNumId w:val="9"/>
  </w:num>
  <w:num w:numId="11" w16cid:durableId="1007748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B95"/>
    <w:rsid w:val="007D4E81"/>
    <w:rsid w:val="00AA1D8D"/>
    <w:rsid w:val="00B47730"/>
    <w:rsid w:val="00CB0664"/>
    <w:rsid w:val="00F23D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9BF8F"/>
  <w14:defaultImageDpi w14:val="300"/>
  <w15:docId w15:val="{8353E721-7CA7-435A-B66C-5375F59F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2025-06-29T14:45:00Z</dcterms:modified>
  <cp:category/>
</cp:coreProperties>
</file>