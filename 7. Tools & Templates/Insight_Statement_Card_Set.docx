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0B632" w14:textId="77777777" w:rsidR="00E15BAC" w:rsidRPr="00A20526" w:rsidRDefault="00000000">
      <w:pPr>
        <w:pStyle w:val="Heading1"/>
        <w:rPr>
          <w:sz w:val="40"/>
          <w:szCs w:val="40"/>
        </w:rPr>
      </w:pPr>
      <w:r w:rsidRPr="00A20526">
        <w:rPr>
          <w:sz w:val="40"/>
          <w:szCs w:val="40"/>
        </w:rPr>
        <w:t>Insight Statement Card Set</w:t>
      </w:r>
    </w:p>
    <w:p w14:paraId="573A7CAC" w14:textId="77777777" w:rsidR="00E15BAC" w:rsidRPr="00A20526" w:rsidRDefault="00000000">
      <w:pPr>
        <w:rPr>
          <w:sz w:val="24"/>
          <w:szCs w:val="24"/>
        </w:rPr>
      </w:pPr>
      <w:r w:rsidRPr="00A20526">
        <w:rPr>
          <w:sz w:val="24"/>
          <w:szCs w:val="24"/>
        </w:rPr>
        <w:t>Use this set of fillable prompts to transform raw research findings into actionable user insights. Each card encourages teams to reflect on user needs, behaviors, emotions, and tensions to generate meaningful design opportunities.</w:t>
      </w:r>
    </w:p>
    <w:p w14:paraId="79CDAA86" w14:textId="77777777" w:rsidR="00E15BAC" w:rsidRPr="00A20526" w:rsidRDefault="00000000">
      <w:pPr>
        <w:pStyle w:val="Heading2"/>
        <w:rPr>
          <w:sz w:val="28"/>
          <w:szCs w:val="28"/>
        </w:rPr>
      </w:pPr>
      <w:r w:rsidRPr="00A20526">
        <w:rPr>
          <w:sz w:val="28"/>
          <w:szCs w:val="28"/>
        </w:rPr>
        <w:t>Instructions</w:t>
      </w:r>
    </w:p>
    <w:p w14:paraId="6213C0ED" w14:textId="77777777" w:rsidR="00E15BAC" w:rsidRPr="00A20526" w:rsidRDefault="00000000">
      <w:pPr>
        <w:rPr>
          <w:sz w:val="24"/>
          <w:szCs w:val="24"/>
        </w:rPr>
      </w:pPr>
      <w:r w:rsidRPr="00A20526">
        <w:rPr>
          <w:sz w:val="24"/>
          <w:szCs w:val="24"/>
        </w:rPr>
        <w:t>1. Review your research notes, quotes, and observations.</w:t>
      </w:r>
      <w:r w:rsidRPr="00A20526">
        <w:rPr>
          <w:sz w:val="24"/>
          <w:szCs w:val="24"/>
        </w:rPr>
        <w:br/>
        <w:t>2. Fill out the following insight cards using real examples.</w:t>
      </w:r>
      <w:r w:rsidRPr="00A20526">
        <w:rPr>
          <w:sz w:val="24"/>
          <w:szCs w:val="24"/>
        </w:rPr>
        <w:br/>
        <w:t>3. Look for patterns and tensions across cards to inform your design direction.</w:t>
      </w:r>
      <w:r w:rsidRPr="00A20526">
        <w:rPr>
          <w:sz w:val="24"/>
          <w:szCs w:val="24"/>
        </w:rPr>
        <w:br/>
        <w:t>4. Print and use these cards during synthesis sessions.</w:t>
      </w:r>
    </w:p>
    <w:p w14:paraId="2ADD33D1" w14:textId="77777777" w:rsidR="00E15BAC" w:rsidRPr="00A20526" w:rsidRDefault="00000000">
      <w:pPr>
        <w:pStyle w:val="Heading2"/>
        <w:rPr>
          <w:sz w:val="28"/>
          <w:szCs w:val="28"/>
        </w:rPr>
      </w:pPr>
      <w:r w:rsidRPr="00A20526">
        <w:rPr>
          <w:sz w:val="28"/>
          <w:szCs w:val="28"/>
        </w:rPr>
        <w:t>Insight Card #1</w:t>
      </w:r>
    </w:p>
    <w:p w14:paraId="0319AC1A" w14:textId="77777777" w:rsidR="00E15BAC" w:rsidRPr="00A20526" w:rsidRDefault="00000000">
      <w:pPr>
        <w:rPr>
          <w:sz w:val="24"/>
          <w:szCs w:val="24"/>
        </w:rPr>
      </w:pPr>
      <w:r w:rsidRPr="00A20526">
        <w:rPr>
          <w:sz w:val="24"/>
          <w:szCs w:val="24"/>
        </w:rPr>
        <w:t>User behavior observed:</w:t>
      </w:r>
      <w:r w:rsidRPr="00A20526">
        <w:rPr>
          <w:sz w:val="24"/>
          <w:szCs w:val="24"/>
        </w:rPr>
        <w:br/>
        <w:t>____________________________________________________________</w:t>
      </w:r>
    </w:p>
    <w:p w14:paraId="0AEC0663" w14:textId="77777777" w:rsidR="00E15BAC" w:rsidRPr="00A20526" w:rsidRDefault="00000000">
      <w:pPr>
        <w:rPr>
          <w:sz w:val="24"/>
          <w:szCs w:val="24"/>
        </w:rPr>
      </w:pPr>
      <w:r w:rsidRPr="00A20526">
        <w:rPr>
          <w:sz w:val="24"/>
          <w:szCs w:val="24"/>
        </w:rPr>
        <w:t>Underlying need or motivation:</w:t>
      </w:r>
      <w:r w:rsidRPr="00A20526">
        <w:rPr>
          <w:sz w:val="24"/>
          <w:szCs w:val="24"/>
        </w:rPr>
        <w:br/>
        <w:t>____________________________________________________________</w:t>
      </w:r>
    </w:p>
    <w:p w14:paraId="1BBDCC80" w14:textId="77777777" w:rsidR="00E15BAC" w:rsidRPr="00A20526" w:rsidRDefault="00000000">
      <w:pPr>
        <w:rPr>
          <w:sz w:val="24"/>
          <w:szCs w:val="24"/>
        </w:rPr>
      </w:pPr>
      <w:r w:rsidRPr="00A20526">
        <w:rPr>
          <w:sz w:val="24"/>
          <w:szCs w:val="24"/>
        </w:rPr>
        <w:t>Unexpected tension or contradiction:</w:t>
      </w:r>
      <w:r w:rsidRPr="00A20526">
        <w:rPr>
          <w:sz w:val="24"/>
          <w:szCs w:val="24"/>
        </w:rPr>
        <w:br/>
        <w:t>____________________________________________________________</w:t>
      </w:r>
    </w:p>
    <w:p w14:paraId="5B5B0E60" w14:textId="77777777" w:rsidR="00E15BAC" w:rsidRPr="00A20526" w:rsidRDefault="00000000">
      <w:pPr>
        <w:rPr>
          <w:sz w:val="24"/>
          <w:szCs w:val="24"/>
        </w:rPr>
      </w:pPr>
      <w:r w:rsidRPr="00A20526">
        <w:rPr>
          <w:sz w:val="24"/>
          <w:szCs w:val="24"/>
        </w:rPr>
        <w:t>Why this matters:</w:t>
      </w:r>
      <w:r w:rsidRPr="00A20526">
        <w:rPr>
          <w:sz w:val="24"/>
          <w:szCs w:val="24"/>
        </w:rPr>
        <w:br/>
        <w:t>____________________________________________________________</w:t>
      </w:r>
    </w:p>
    <w:p w14:paraId="4F435932" w14:textId="77777777" w:rsidR="00E15BAC" w:rsidRPr="00A20526" w:rsidRDefault="00000000">
      <w:pPr>
        <w:rPr>
          <w:sz w:val="24"/>
          <w:szCs w:val="24"/>
        </w:rPr>
      </w:pPr>
      <w:r w:rsidRPr="00A20526">
        <w:rPr>
          <w:sz w:val="24"/>
          <w:szCs w:val="24"/>
        </w:rPr>
        <w:t>Design opportunity (optional):</w:t>
      </w:r>
      <w:r w:rsidRPr="00A20526">
        <w:rPr>
          <w:sz w:val="24"/>
          <w:szCs w:val="24"/>
        </w:rPr>
        <w:br/>
        <w:t>How might we… __________________________________________________</w:t>
      </w:r>
      <w:r w:rsidRPr="00A20526">
        <w:rPr>
          <w:sz w:val="24"/>
          <w:szCs w:val="24"/>
        </w:rPr>
        <w:br/>
      </w:r>
      <w:r w:rsidRPr="00A20526">
        <w:rPr>
          <w:sz w:val="24"/>
          <w:szCs w:val="24"/>
        </w:rPr>
        <w:br/>
      </w:r>
    </w:p>
    <w:p w14:paraId="65C1ACED" w14:textId="77777777" w:rsidR="00E15BAC" w:rsidRPr="00A20526" w:rsidRDefault="00000000">
      <w:pPr>
        <w:pStyle w:val="Heading2"/>
        <w:rPr>
          <w:sz w:val="28"/>
          <w:szCs w:val="28"/>
        </w:rPr>
      </w:pPr>
      <w:r w:rsidRPr="00A20526">
        <w:rPr>
          <w:sz w:val="28"/>
          <w:szCs w:val="28"/>
        </w:rPr>
        <w:t>Insight Card #2</w:t>
      </w:r>
    </w:p>
    <w:p w14:paraId="5213F12A" w14:textId="77777777" w:rsidR="00E15BAC" w:rsidRPr="00A20526" w:rsidRDefault="00000000">
      <w:pPr>
        <w:rPr>
          <w:sz w:val="24"/>
          <w:szCs w:val="24"/>
        </w:rPr>
      </w:pPr>
      <w:r w:rsidRPr="00A20526">
        <w:rPr>
          <w:sz w:val="24"/>
          <w:szCs w:val="24"/>
        </w:rPr>
        <w:t>User behavior observed:</w:t>
      </w:r>
      <w:r w:rsidRPr="00A20526">
        <w:rPr>
          <w:sz w:val="24"/>
          <w:szCs w:val="24"/>
        </w:rPr>
        <w:br/>
        <w:t>____________________________________________________________</w:t>
      </w:r>
    </w:p>
    <w:p w14:paraId="6217B5C4" w14:textId="77777777" w:rsidR="00E15BAC" w:rsidRPr="00A20526" w:rsidRDefault="00000000">
      <w:pPr>
        <w:rPr>
          <w:sz w:val="24"/>
          <w:szCs w:val="24"/>
        </w:rPr>
      </w:pPr>
      <w:r w:rsidRPr="00A20526">
        <w:rPr>
          <w:sz w:val="24"/>
          <w:szCs w:val="24"/>
        </w:rPr>
        <w:t>Underlying need or motivation:</w:t>
      </w:r>
      <w:r w:rsidRPr="00A20526">
        <w:rPr>
          <w:sz w:val="24"/>
          <w:szCs w:val="24"/>
        </w:rPr>
        <w:br/>
        <w:t>____________________________________________________________</w:t>
      </w:r>
    </w:p>
    <w:p w14:paraId="42A5146B" w14:textId="77777777" w:rsidR="00E15BAC" w:rsidRPr="00A20526" w:rsidRDefault="00000000">
      <w:pPr>
        <w:rPr>
          <w:sz w:val="24"/>
          <w:szCs w:val="24"/>
        </w:rPr>
      </w:pPr>
      <w:r w:rsidRPr="00A20526">
        <w:rPr>
          <w:sz w:val="24"/>
          <w:szCs w:val="24"/>
        </w:rPr>
        <w:t>Unexpected tension or contradiction:</w:t>
      </w:r>
      <w:r w:rsidRPr="00A20526">
        <w:rPr>
          <w:sz w:val="24"/>
          <w:szCs w:val="24"/>
        </w:rPr>
        <w:br/>
        <w:t>____________________________________________________________</w:t>
      </w:r>
    </w:p>
    <w:p w14:paraId="520D1C25" w14:textId="77777777" w:rsidR="00E15BAC" w:rsidRPr="00A20526" w:rsidRDefault="00000000">
      <w:pPr>
        <w:rPr>
          <w:sz w:val="24"/>
          <w:szCs w:val="24"/>
        </w:rPr>
      </w:pPr>
      <w:r w:rsidRPr="00A20526">
        <w:rPr>
          <w:sz w:val="24"/>
          <w:szCs w:val="24"/>
        </w:rPr>
        <w:t>Why this matters:</w:t>
      </w:r>
      <w:r w:rsidRPr="00A20526">
        <w:rPr>
          <w:sz w:val="24"/>
          <w:szCs w:val="24"/>
        </w:rPr>
        <w:br/>
        <w:t>____________________________________________________________</w:t>
      </w:r>
    </w:p>
    <w:p w14:paraId="5BFD9806" w14:textId="77777777" w:rsidR="00E15BAC" w:rsidRPr="00A20526" w:rsidRDefault="00000000">
      <w:pPr>
        <w:rPr>
          <w:sz w:val="24"/>
          <w:szCs w:val="24"/>
        </w:rPr>
      </w:pPr>
      <w:r w:rsidRPr="00A20526">
        <w:rPr>
          <w:sz w:val="24"/>
          <w:szCs w:val="24"/>
        </w:rPr>
        <w:lastRenderedPageBreak/>
        <w:t>Design opportunity (optional):</w:t>
      </w:r>
      <w:r w:rsidRPr="00A20526">
        <w:rPr>
          <w:sz w:val="24"/>
          <w:szCs w:val="24"/>
        </w:rPr>
        <w:br/>
        <w:t>How might we… __________________________________________________</w:t>
      </w:r>
      <w:r w:rsidRPr="00A20526">
        <w:rPr>
          <w:sz w:val="24"/>
          <w:szCs w:val="24"/>
        </w:rPr>
        <w:br/>
      </w:r>
      <w:r w:rsidRPr="00A20526">
        <w:rPr>
          <w:sz w:val="24"/>
          <w:szCs w:val="24"/>
        </w:rPr>
        <w:br/>
      </w:r>
    </w:p>
    <w:p w14:paraId="2ABDFD31" w14:textId="77777777" w:rsidR="00E15BAC" w:rsidRPr="00A20526" w:rsidRDefault="00000000">
      <w:pPr>
        <w:pStyle w:val="Heading2"/>
        <w:rPr>
          <w:sz w:val="28"/>
          <w:szCs w:val="28"/>
        </w:rPr>
      </w:pPr>
      <w:r w:rsidRPr="00A20526">
        <w:rPr>
          <w:sz w:val="28"/>
          <w:szCs w:val="28"/>
        </w:rPr>
        <w:t>Insight Card #3</w:t>
      </w:r>
    </w:p>
    <w:p w14:paraId="55A70090" w14:textId="77777777" w:rsidR="00E15BAC" w:rsidRPr="00A20526" w:rsidRDefault="00000000">
      <w:pPr>
        <w:rPr>
          <w:sz w:val="24"/>
          <w:szCs w:val="24"/>
        </w:rPr>
      </w:pPr>
      <w:r w:rsidRPr="00A20526">
        <w:rPr>
          <w:sz w:val="24"/>
          <w:szCs w:val="24"/>
        </w:rPr>
        <w:t>User behavior observed:</w:t>
      </w:r>
      <w:r w:rsidRPr="00A20526">
        <w:rPr>
          <w:sz w:val="24"/>
          <w:szCs w:val="24"/>
        </w:rPr>
        <w:br/>
        <w:t>____________________________________________________________</w:t>
      </w:r>
    </w:p>
    <w:p w14:paraId="02CD8442" w14:textId="77777777" w:rsidR="00E15BAC" w:rsidRPr="00A20526" w:rsidRDefault="00000000">
      <w:pPr>
        <w:rPr>
          <w:sz w:val="24"/>
          <w:szCs w:val="24"/>
        </w:rPr>
      </w:pPr>
      <w:r w:rsidRPr="00A20526">
        <w:rPr>
          <w:sz w:val="24"/>
          <w:szCs w:val="24"/>
        </w:rPr>
        <w:t>Underlying need or motivation:</w:t>
      </w:r>
      <w:r w:rsidRPr="00A20526">
        <w:rPr>
          <w:sz w:val="24"/>
          <w:szCs w:val="24"/>
        </w:rPr>
        <w:br/>
        <w:t>____________________________________________________________</w:t>
      </w:r>
    </w:p>
    <w:p w14:paraId="215799B1" w14:textId="77777777" w:rsidR="00E15BAC" w:rsidRPr="00A20526" w:rsidRDefault="00000000">
      <w:pPr>
        <w:rPr>
          <w:sz w:val="24"/>
          <w:szCs w:val="24"/>
        </w:rPr>
      </w:pPr>
      <w:r w:rsidRPr="00A20526">
        <w:rPr>
          <w:sz w:val="24"/>
          <w:szCs w:val="24"/>
        </w:rPr>
        <w:t>Unexpected tension or contradiction:</w:t>
      </w:r>
      <w:r w:rsidRPr="00A20526">
        <w:rPr>
          <w:sz w:val="24"/>
          <w:szCs w:val="24"/>
        </w:rPr>
        <w:br/>
        <w:t>____________________________________________________________</w:t>
      </w:r>
    </w:p>
    <w:p w14:paraId="38AFDA3E" w14:textId="77777777" w:rsidR="00E15BAC" w:rsidRPr="00A20526" w:rsidRDefault="00000000">
      <w:pPr>
        <w:rPr>
          <w:sz w:val="24"/>
          <w:szCs w:val="24"/>
        </w:rPr>
      </w:pPr>
      <w:r w:rsidRPr="00A20526">
        <w:rPr>
          <w:sz w:val="24"/>
          <w:szCs w:val="24"/>
        </w:rPr>
        <w:t>Why this matters:</w:t>
      </w:r>
      <w:r w:rsidRPr="00A20526">
        <w:rPr>
          <w:sz w:val="24"/>
          <w:szCs w:val="24"/>
        </w:rPr>
        <w:br/>
        <w:t>____________________________________________________________</w:t>
      </w:r>
    </w:p>
    <w:p w14:paraId="4D545D2E" w14:textId="77777777" w:rsidR="00E15BAC" w:rsidRPr="00A20526" w:rsidRDefault="00000000">
      <w:pPr>
        <w:rPr>
          <w:sz w:val="24"/>
          <w:szCs w:val="24"/>
        </w:rPr>
      </w:pPr>
      <w:r w:rsidRPr="00A20526">
        <w:rPr>
          <w:sz w:val="24"/>
          <w:szCs w:val="24"/>
        </w:rPr>
        <w:t>Design opportunity (optional):</w:t>
      </w:r>
      <w:r w:rsidRPr="00A20526">
        <w:rPr>
          <w:sz w:val="24"/>
          <w:szCs w:val="24"/>
        </w:rPr>
        <w:br/>
        <w:t>How might we… __________________________________________________</w:t>
      </w:r>
      <w:r w:rsidRPr="00A20526">
        <w:rPr>
          <w:sz w:val="24"/>
          <w:szCs w:val="24"/>
        </w:rPr>
        <w:br/>
      </w:r>
      <w:r w:rsidRPr="00A20526">
        <w:rPr>
          <w:sz w:val="24"/>
          <w:szCs w:val="24"/>
        </w:rPr>
        <w:br/>
      </w:r>
    </w:p>
    <w:p w14:paraId="388793B0" w14:textId="77777777" w:rsidR="00E15BAC" w:rsidRPr="00A20526" w:rsidRDefault="00000000">
      <w:pPr>
        <w:pStyle w:val="Heading2"/>
        <w:rPr>
          <w:sz w:val="28"/>
          <w:szCs w:val="28"/>
        </w:rPr>
      </w:pPr>
      <w:r w:rsidRPr="00A20526">
        <w:rPr>
          <w:sz w:val="28"/>
          <w:szCs w:val="28"/>
        </w:rPr>
        <w:t>Insight Card #4</w:t>
      </w:r>
    </w:p>
    <w:p w14:paraId="4439A8F2" w14:textId="77777777" w:rsidR="00E15BAC" w:rsidRPr="00A20526" w:rsidRDefault="00000000">
      <w:pPr>
        <w:rPr>
          <w:sz w:val="24"/>
          <w:szCs w:val="24"/>
        </w:rPr>
      </w:pPr>
      <w:r w:rsidRPr="00A20526">
        <w:rPr>
          <w:sz w:val="24"/>
          <w:szCs w:val="24"/>
        </w:rPr>
        <w:t>User behavior observed:</w:t>
      </w:r>
      <w:r w:rsidRPr="00A20526">
        <w:rPr>
          <w:sz w:val="24"/>
          <w:szCs w:val="24"/>
        </w:rPr>
        <w:br/>
        <w:t>____________________________________________________________</w:t>
      </w:r>
    </w:p>
    <w:p w14:paraId="731315DE" w14:textId="77777777" w:rsidR="00E15BAC" w:rsidRPr="00A20526" w:rsidRDefault="00000000">
      <w:pPr>
        <w:rPr>
          <w:sz w:val="24"/>
          <w:szCs w:val="24"/>
        </w:rPr>
      </w:pPr>
      <w:r w:rsidRPr="00A20526">
        <w:rPr>
          <w:sz w:val="24"/>
          <w:szCs w:val="24"/>
        </w:rPr>
        <w:t>Underlying need or motivation:</w:t>
      </w:r>
      <w:r w:rsidRPr="00A20526">
        <w:rPr>
          <w:sz w:val="24"/>
          <w:szCs w:val="24"/>
        </w:rPr>
        <w:br/>
        <w:t>____________________________________________________________</w:t>
      </w:r>
    </w:p>
    <w:p w14:paraId="3E3ACA34" w14:textId="77777777" w:rsidR="00E15BAC" w:rsidRPr="00A20526" w:rsidRDefault="00000000">
      <w:pPr>
        <w:rPr>
          <w:sz w:val="24"/>
          <w:szCs w:val="24"/>
        </w:rPr>
      </w:pPr>
      <w:r w:rsidRPr="00A20526">
        <w:rPr>
          <w:sz w:val="24"/>
          <w:szCs w:val="24"/>
        </w:rPr>
        <w:t>Unexpected tension or contradiction:</w:t>
      </w:r>
      <w:r w:rsidRPr="00A20526">
        <w:rPr>
          <w:sz w:val="24"/>
          <w:szCs w:val="24"/>
        </w:rPr>
        <w:br/>
        <w:t>____________________________________________________________</w:t>
      </w:r>
    </w:p>
    <w:p w14:paraId="706BFDBC" w14:textId="77777777" w:rsidR="00E15BAC" w:rsidRPr="00A20526" w:rsidRDefault="00000000">
      <w:pPr>
        <w:rPr>
          <w:sz w:val="24"/>
          <w:szCs w:val="24"/>
        </w:rPr>
      </w:pPr>
      <w:r w:rsidRPr="00A20526">
        <w:rPr>
          <w:sz w:val="24"/>
          <w:szCs w:val="24"/>
        </w:rPr>
        <w:t>Why this matters:</w:t>
      </w:r>
      <w:r w:rsidRPr="00A20526">
        <w:rPr>
          <w:sz w:val="24"/>
          <w:szCs w:val="24"/>
        </w:rPr>
        <w:br/>
        <w:t>____________________________________________________________</w:t>
      </w:r>
    </w:p>
    <w:p w14:paraId="79F2151F" w14:textId="77777777" w:rsidR="00E15BAC" w:rsidRPr="00A20526" w:rsidRDefault="00000000">
      <w:pPr>
        <w:rPr>
          <w:sz w:val="24"/>
          <w:szCs w:val="24"/>
        </w:rPr>
      </w:pPr>
      <w:r w:rsidRPr="00A20526">
        <w:rPr>
          <w:sz w:val="24"/>
          <w:szCs w:val="24"/>
        </w:rPr>
        <w:t>Design opportunity (optional):</w:t>
      </w:r>
      <w:r w:rsidRPr="00A20526">
        <w:rPr>
          <w:sz w:val="24"/>
          <w:szCs w:val="24"/>
        </w:rPr>
        <w:br/>
        <w:t>How might we… __________________________________________________</w:t>
      </w:r>
      <w:r w:rsidRPr="00A20526">
        <w:rPr>
          <w:sz w:val="24"/>
          <w:szCs w:val="24"/>
        </w:rPr>
        <w:br/>
      </w:r>
      <w:r w:rsidRPr="00A20526">
        <w:rPr>
          <w:sz w:val="24"/>
          <w:szCs w:val="24"/>
        </w:rPr>
        <w:br/>
      </w:r>
    </w:p>
    <w:p w14:paraId="572141F8" w14:textId="77777777" w:rsidR="00E15BAC" w:rsidRPr="00A20526" w:rsidRDefault="00000000">
      <w:pPr>
        <w:pStyle w:val="Heading2"/>
        <w:rPr>
          <w:sz w:val="28"/>
          <w:szCs w:val="28"/>
        </w:rPr>
      </w:pPr>
      <w:r w:rsidRPr="00A20526">
        <w:rPr>
          <w:sz w:val="28"/>
          <w:szCs w:val="28"/>
        </w:rPr>
        <w:lastRenderedPageBreak/>
        <w:t>Insight Card #5</w:t>
      </w:r>
    </w:p>
    <w:p w14:paraId="31EC9CBD" w14:textId="77777777" w:rsidR="00E15BAC" w:rsidRPr="00A20526" w:rsidRDefault="00000000">
      <w:pPr>
        <w:rPr>
          <w:sz w:val="24"/>
          <w:szCs w:val="24"/>
        </w:rPr>
      </w:pPr>
      <w:r w:rsidRPr="00A20526">
        <w:rPr>
          <w:sz w:val="24"/>
          <w:szCs w:val="24"/>
        </w:rPr>
        <w:t>User behavior observed:</w:t>
      </w:r>
      <w:r w:rsidRPr="00A20526">
        <w:rPr>
          <w:sz w:val="24"/>
          <w:szCs w:val="24"/>
        </w:rPr>
        <w:br/>
        <w:t>____________________________________________________________</w:t>
      </w:r>
    </w:p>
    <w:p w14:paraId="5D45C9BD" w14:textId="77777777" w:rsidR="00E15BAC" w:rsidRPr="00A20526" w:rsidRDefault="00000000">
      <w:pPr>
        <w:rPr>
          <w:sz w:val="24"/>
          <w:szCs w:val="24"/>
        </w:rPr>
      </w:pPr>
      <w:r w:rsidRPr="00A20526">
        <w:rPr>
          <w:sz w:val="24"/>
          <w:szCs w:val="24"/>
        </w:rPr>
        <w:t>Underlying need or motivation:</w:t>
      </w:r>
      <w:r w:rsidRPr="00A20526">
        <w:rPr>
          <w:sz w:val="24"/>
          <w:szCs w:val="24"/>
        </w:rPr>
        <w:br/>
        <w:t>____________________________________________________________</w:t>
      </w:r>
    </w:p>
    <w:p w14:paraId="595931A6" w14:textId="77777777" w:rsidR="00E15BAC" w:rsidRPr="00A20526" w:rsidRDefault="00000000">
      <w:pPr>
        <w:rPr>
          <w:sz w:val="24"/>
          <w:szCs w:val="24"/>
        </w:rPr>
      </w:pPr>
      <w:r w:rsidRPr="00A20526">
        <w:rPr>
          <w:sz w:val="24"/>
          <w:szCs w:val="24"/>
        </w:rPr>
        <w:t>Unexpected tension or contradiction:</w:t>
      </w:r>
      <w:r w:rsidRPr="00A20526">
        <w:rPr>
          <w:sz w:val="24"/>
          <w:szCs w:val="24"/>
        </w:rPr>
        <w:br/>
        <w:t>____________________________________________________________</w:t>
      </w:r>
    </w:p>
    <w:p w14:paraId="4DD28CEA" w14:textId="77777777" w:rsidR="00E15BAC" w:rsidRPr="00A20526" w:rsidRDefault="00000000">
      <w:pPr>
        <w:rPr>
          <w:sz w:val="24"/>
          <w:szCs w:val="24"/>
        </w:rPr>
      </w:pPr>
      <w:r w:rsidRPr="00A20526">
        <w:rPr>
          <w:sz w:val="24"/>
          <w:szCs w:val="24"/>
        </w:rPr>
        <w:t>Why this matters:</w:t>
      </w:r>
      <w:r w:rsidRPr="00A20526">
        <w:rPr>
          <w:sz w:val="24"/>
          <w:szCs w:val="24"/>
        </w:rPr>
        <w:br/>
        <w:t>____________________________________________________________</w:t>
      </w:r>
    </w:p>
    <w:p w14:paraId="2174BE28" w14:textId="77777777" w:rsidR="00E15BAC" w:rsidRPr="00A20526" w:rsidRDefault="00000000">
      <w:pPr>
        <w:rPr>
          <w:sz w:val="24"/>
          <w:szCs w:val="24"/>
        </w:rPr>
      </w:pPr>
      <w:r w:rsidRPr="00A20526">
        <w:rPr>
          <w:sz w:val="24"/>
          <w:szCs w:val="24"/>
        </w:rPr>
        <w:t>Design opportunity (optional):</w:t>
      </w:r>
      <w:r w:rsidRPr="00A20526">
        <w:rPr>
          <w:sz w:val="24"/>
          <w:szCs w:val="24"/>
        </w:rPr>
        <w:br/>
        <w:t>How might we… __________________________________________________</w:t>
      </w:r>
      <w:r w:rsidRPr="00A20526">
        <w:rPr>
          <w:sz w:val="24"/>
          <w:szCs w:val="24"/>
        </w:rPr>
        <w:br/>
      </w:r>
      <w:r w:rsidRPr="00A20526">
        <w:rPr>
          <w:sz w:val="24"/>
          <w:szCs w:val="24"/>
        </w:rPr>
        <w:br/>
      </w:r>
    </w:p>
    <w:sectPr w:rsidR="00E15BAC" w:rsidRPr="00A20526" w:rsidSect="00A20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542645">
    <w:abstractNumId w:val="8"/>
  </w:num>
  <w:num w:numId="2" w16cid:durableId="589656704">
    <w:abstractNumId w:val="6"/>
  </w:num>
  <w:num w:numId="3" w16cid:durableId="169875529">
    <w:abstractNumId w:val="5"/>
  </w:num>
  <w:num w:numId="4" w16cid:durableId="1634406882">
    <w:abstractNumId w:val="4"/>
  </w:num>
  <w:num w:numId="5" w16cid:durableId="463814682">
    <w:abstractNumId w:val="7"/>
  </w:num>
  <w:num w:numId="6" w16cid:durableId="981084942">
    <w:abstractNumId w:val="3"/>
  </w:num>
  <w:num w:numId="7" w16cid:durableId="482432554">
    <w:abstractNumId w:val="2"/>
  </w:num>
  <w:num w:numId="8" w16cid:durableId="896891126">
    <w:abstractNumId w:val="1"/>
  </w:num>
  <w:num w:numId="9" w16cid:durableId="52325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0526"/>
    <w:rsid w:val="00AA1D8D"/>
    <w:rsid w:val="00B47730"/>
    <w:rsid w:val="00CB0664"/>
    <w:rsid w:val="00D061B2"/>
    <w:rsid w:val="00E15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A5E0F"/>
  <w14:defaultImageDpi w14:val="300"/>
  <w15:docId w15:val="{18A8272B-04A5-42CB-864B-F0286D84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Lang</cp:lastModifiedBy>
  <cp:revision>2</cp:revision>
  <dcterms:created xsi:type="dcterms:W3CDTF">2013-12-23T23:15:00Z</dcterms:created>
  <dcterms:modified xsi:type="dcterms:W3CDTF">2025-06-29T14:23:00Z</dcterms:modified>
  <cp:category/>
</cp:coreProperties>
</file>