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FB7F6" w14:textId="77777777" w:rsidR="009A046E" w:rsidRPr="00D67C93" w:rsidRDefault="00000000">
      <w:pPr>
        <w:pStyle w:val="Heading1"/>
        <w:rPr>
          <w:sz w:val="40"/>
          <w:szCs w:val="40"/>
        </w:rPr>
      </w:pPr>
      <w:r w:rsidRPr="00D67C93">
        <w:rPr>
          <w:sz w:val="40"/>
          <w:szCs w:val="40"/>
        </w:rPr>
        <w:t>Crazy 8s Brainstorm Sheet</w:t>
      </w:r>
    </w:p>
    <w:p w14:paraId="69D11342" w14:textId="77777777" w:rsidR="009A046E" w:rsidRPr="00D67C93" w:rsidRDefault="00000000">
      <w:pPr>
        <w:rPr>
          <w:sz w:val="24"/>
          <w:szCs w:val="24"/>
        </w:rPr>
      </w:pPr>
      <w:r w:rsidRPr="00D67C93">
        <w:rPr>
          <w:sz w:val="24"/>
          <w:szCs w:val="24"/>
        </w:rPr>
        <w:t>Use this worksheet to rapidly generate 8 distinct ideas in 8 minutes. The Crazy 8s method encourages fast thinking and creative exploration by breaking time and perfection constraints.</w:t>
      </w:r>
    </w:p>
    <w:p w14:paraId="14DCC257" w14:textId="77777777" w:rsidR="009A046E" w:rsidRPr="00D67C93" w:rsidRDefault="00000000">
      <w:pPr>
        <w:pStyle w:val="Heading2"/>
        <w:rPr>
          <w:sz w:val="28"/>
          <w:szCs w:val="28"/>
        </w:rPr>
      </w:pPr>
      <w:r w:rsidRPr="00D67C93">
        <w:rPr>
          <w:sz w:val="28"/>
          <w:szCs w:val="28"/>
        </w:rPr>
        <w:t>Instructions</w:t>
      </w:r>
    </w:p>
    <w:p w14:paraId="3C17D52B" w14:textId="77777777" w:rsidR="00D67C93" w:rsidRDefault="00000000" w:rsidP="00D67C9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67C93">
        <w:rPr>
          <w:sz w:val="24"/>
          <w:szCs w:val="24"/>
        </w:rPr>
        <w:t>Fold a sheet of paper into 8 sections (or use this template).</w:t>
      </w:r>
    </w:p>
    <w:p w14:paraId="1566A063" w14:textId="77777777" w:rsidR="00D67C93" w:rsidRDefault="00000000" w:rsidP="00D67C9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67C93">
        <w:rPr>
          <w:sz w:val="24"/>
          <w:szCs w:val="24"/>
        </w:rPr>
        <w:t>Set a timer for 8 minutes.</w:t>
      </w:r>
    </w:p>
    <w:p w14:paraId="010083BB" w14:textId="77777777" w:rsidR="00D67C93" w:rsidRDefault="00000000" w:rsidP="00D67C9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67C93">
        <w:rPr>
          <w:sz w:val="24"/>
          <w:szCs w:val="24"/>
        </w:rPr>
        <w:t>Sketch one idea per section, aiming for speed over polish.</w:t>
      </w:r>
    </w:p>
    <w:p w14:paraId="51B285AE" w14:textId="77777777" w:rsidR="00D67C93" w:rsidRDefault="00000000" w:rsidP="00D67C9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67C93">
        <w:rPr>
          <w:sz w:val="24"/>
          <w:szCs w:val="24"/>
        </w:rPr>
        <w:t>Don’t judge your ideas—quantity matters more than quality.</w:t>
      </w:r>
    </w:p>
    <w:p w14:paraId="741844A4" w14:textId="282C973B" w:rsidR="009A046E" w:rsidRPr="00D67C93" w:rsidRDefault="00000000" w:rsidP="00D67C9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67C93">
        <w:rPr>
          <w:sz w:val="24"/>
          <w:szCs w:val="24"/>
        </w:rPr>
        <w:t>Review and refine ideas after the round is complete.</w:t>
      </w:r>
    </w:p>
    <w:p w14:paraId="620E3AE4" w14:textId="77777777" w:rsidR="009A046E" w:rsidRPr="00D67C93" w:rsidRDefault="00000000">
      <w:pPr>
        <w:pStyle w:val="Heading2"/>
        <w:rPr>
          <w:sz w:val="28"/>
          <w:szCs w:val="28"/>
        </w:rPr>
      </w:pPr>
      <w:r w:rsidRPr="00D67C93">
        <w:rPr>
          <w:sz w:val="28"/>
          <w:szCs w:val="28"/>
        </w:rPr>
        <w:t>Design Challenge Prompt:</w:t>
      </w:r>
    </w:p>
    <w:p w14:paraId="56F62BA5" w14:textId="77777777" w:rsidR="009A046E" w:rsidRPr="00D67C93" w:rsidRDefault="00000000">
      <w:pPr>
        <w:rPr>
          <w:sz w:val="24"/>
          <w:szCs w:val="24"/>
        </w:rPr>
      </w:pPr>
      <w:r w:rsidRPr="00D67C93">
        <w:rPr>
          <w:sz w:val="24"/>
          <w:szCs w:val="24"/>
        </w:rPr>
        <w:t>______________________________________________________________</w:t>
      </w:r>
    </w:p>
    <w:p w14:paraId="3CF54B95" w14:textId="77777777" w:rsidR="009A046E" w:rsidRPr="00D67C93" w:rsidRDefault="00000000">
      <w:pPr>
        <w:rPr>
          <w:sz w:val="24"/>
          <w:szCs w:val="24"/>
        </w:rPr>
      </w:pPr>
      <w:r w:rsidRPr="00D67C93">
        <w:rPr>
          <w:sz w:val="24"/>
          <w:szCs w:val="24"/>
        </w:rPr>
        <w:t>______________________________________________________________</w:t>
      </w:r>
    </w:p>
    <w:p w14:paraId="29616986" w14:textId="77777777" w:rsidR="009A046E" w:rsidRPr="00D67C93" w:rsidRDefault="00000000">
      <w:pPr>
        <w:pStyle w:val="Heading2"/>
        <w:rPr>
          <w:sz w:val="28"/>
          <w:szCs w:val="28"/>
        </w:rPr>
      </w:pPr>
      <w:r w:rsidRPr="00D67C93">
        <w:rPr>
          <w:sz w:val="28"/>
          <w:szCs w:val="28"/>
        </w:rPr>
        <w:t>Idea Slots (for sketching or notes):</w:t>
      </w:r>
    </w:p>
    <w:p w14:paraId="1919FDB8" w14:textId="77777777" w:rsidR="009A046E" w:rsidRPr="00D67C93" w:rsidRDefault="00000000">
      <w:pPr>
        <w:rPr>
          <w:sz w:val="24"/>
          <w:szCs w:val="24"/>
        </w:rPr>
      </w:pPr>
      <w:r w:rsidRPr="00D67C93">
        <w:rPr>
          <w:sz w:val="24"/>
          <w:szCs w:val="24"/>
        </w:rPr>
        <w:t>Idea #1:</w:t>
      </w:r>
    </w:p>
    <w:p w14:paraId="15272CA0" w14:textId="77777777" w:rsidR="009A046E" w:rsidRPr="00D67C93" w:rsidRDefault="00000000">
      <w:pPr>
        <w:rPr>
          <w:sz w:val="24"/>
          <w:szCs w:val="24"/>
        </w:rPr>
      </w:pPr>
      <w:r w:rsidRPr="00D67C93">
        <w:rPr>
          <w:sz w:val="24"/>
          <w:szCs w:val="24"/>
        </w:rPr>
        <w:t>______________________________________________________________</w:t>
      </w:r>
    </w:p>
    <w:p w14:paraId="1AE7B31F" w14:textId="77777777" w:rsidR="009A046E" w:rsidRPr="00D67C93" w:rsidRDefault="00000000">
      <w:pPr>
        <w:rPr>
          <w:sz w:val="24"/>
          <w:szCs w:val="24"/>
        </w:rPr>
      </w:pPr>
      <w:r w:rsidRPr="00D67C93">
        <w:rPr>
          <w:sz w:val="24"/>
          <w:szCs w:val="24"/>
        </w:rPr>
        <w:t>______________________________________________________________</w:t>
      </w:r>
      <w:r w:rsidRPr="00D67C93">
        <w:rPr>
          <w:sz w:val="24"/>
          <w:szCs w:val="24"/>
        </w:rPr>
        <w:br/>
      </w:r>
    </w:p>
    <w:p w14:paraId="45CF5A31" w14:textId="77777777" w:rsidR="009A046E" w:rsidRPr="00D67C93" w:rsidRDefault="00000000">
      <w:pPr>
        <w:rPr>
          <w:sz w:val="24"/>
          <w:szCs w:val="24"/>
        </w:rPr>
      </w:pPr>
      <w:r w:rsidRPr="00D67C93">
        <w:rPr>
          <w:sz w:val="24"/>
          <w:szCs w:val="24"/>
        </w:rPr>
        <w:t>Idea #2:</w:t>
      </w:r>
    </w:p>
    <w:p w14:paraId="3EC3F0E7" w14:textId="77777777" w:rsidR="009A046E" w:rsidRPr="00D67C93" w:rsidRDefault="00000000">
      <w:pPr>
        <w:rPr>
          <w:sz w:val="24"/>
          <w:szCs w:val="24"/>
        </w:rPr>
      </w:pPr>
      <w:r w:rsidRPr="00D67C93">
        <w:rPr>
          <w:sz w:val="24"/>
          <w:szCs w:val="24"/>
        </w:rPr>
        <w:t>______________________________________________________________</w:t>
      </w:r>
    </w:p>
    <w:p w14:paraId="7DFDA55B" w14:textId="77777777" w:rsidR="009A046E" w:rsidRPr="00D67C93" w:rsidRDefault="00000000">
      <w:pPr>
        <w:rPr>
          <w:sz w:val="24"/>
          <w:szCs w:val="24"/>
        </w:rPr>
      </w:pPr>
      <w:r w:rsidRPr="00D67C93">
        <w:rPr>
          <w:sz w:val="24"/>
          <w:szCs w:val="24"/>
        </w:rPr>
        <w:t>______________________________________________________________</w:t>
      </w:r>
      <w:r w:rsidRPr="00D67C93">
        <w:rPr>
          <w:sz w:val="24"/>
          <w:szCs w:val="24"/>
        </w:rPr>
        <w:br/>
      </w:r>
    </w:p>
    <w:p w14:paraId="06BD934A" w14:textId="77777777" w:rsidR="009A046E" w:rsidRPr="00D67C93" w:rsidRDefault="00000000">
      <w:pPr>
        <w:rPr>
          <w:sz w:val="24"/>
          <w:szCs w:val="24"/>
        </w:rPr>
      </w:pPr>
      <w:r w:rsidRPr="00D67C93">
        <w:rPr>
          <w:sz w:val="24"/>
          <w:szCs w:val="24"/>
        </w:rPr>
        <w:t>Idea #3:</w:t>
      </w:r>
    </w:p>
    <w:p w14:paraId="31C841D8" w14:textId="77777777" w:rsidR="009A046E" w:rsidRPr="00D67C93" w:rsidRDefault="00000000">
      <w:pPr>
        <w:rPr>
          <w:sz w:val="24"/>
          <w:szCs w:val="24"/>
        </w:rPr>
      </w:pPr>
      <w:r w:rsidRPr="00D67C93">
        <w:rPr>
          <w:sz w:val="24"/>
          <w:szCs w:val="24"/>
        </w:rPr>
        <w:t>______________________________________________________________</w:t>
      </w:r>
    </w:p>
    <w:p w14:paraId="6A92CBA4" w14:textId="77777777" w:rsidR="009A046E" w:rsidRPr="00D67C93" w:rsidRDefault="00000000">
      <w:pPr>
        <w:rPr>
          <w:sz w:val="24"/>
          <w:szCs w:val="24"/>
        </w:rPr>
      </w:pPr>
      <w:r w:rsidRPr="00D67C93">
        <w:rPr>
          <w:sz w:val="24"/>
          <w:szCs w:val="24"/>
        </w:rPr>
        <w:t>______________________________________________________________</w:t>
      </w:r>
      <w:r w:rsidRPr="00D67C93">
        <w:rPr>
          <w:sz w:val="24"/>
          <w:szCs w:val="24"/>
        </w:rPr>
        <w:br/>
      </w:r>
    </w:p>
    <w:p w14:paraId="1C9B3A0E" w14:textId="77777777" w:rsidR="009A046E" w:rsidRPr="00D67C93" w:rsidRDefault="00000000">
      <w:pPr>
        <w:rPr>
          <w:sz w:val="24"/>
          <w:szCs w:val="24"/>
        </w:rPr>
      </w:pPr>
      <w:r w:rsidRPr="00D67C93">
        <w:rPr>
          <w:sz w:val="24"/>
          <w:szCs w:val="24"/>
        </w:rPr>
        <w:t>Idea #4:</w:t>
      </w:r>
    </w:p>
    <w:p w14:paraId="0A0EFF02" w14:textId="77777777" w:rsidR="009A046E" w:rsidRPr="00D67C93" w:rsidRDefault="00000000">
      <w:pPr>
        <w:rPr>
          <w:sz w:val="24"/>
          <w:szCs w:val="24"/>
        </w:rPr>
      </w:pPr>
      <w:r w:rsidRPr="00D67C93">
        <w:rPr>
          <w:sz w:val="24"/>
          <w:szCs w:val="24"/>
        </w:rPr>
        <w:t>______________________________________________________________</w:t>
      </w:r>
    </w:p>
    <w:p w14:paraId="7C59B3FC" w14:textId="77777777" w:rsidR="009A046E" w:rsidRPr="00D67C93" w:rsidRDefault="00000000">
      <w:pPr>
        <w:rPr>
          <w:sz w:val="24"/>
          <w:szCs w:val="24"/>
        </w:rPr>
      </w:pPr>
      <w:r w:rsidRPr="00D67C93">
        <w:rPr>
          <w:sz w:val="24"/>
          <w:szCs w:val="24"/>
        </w:rPr>
        <w:lastRenderedPageBreak/>
        <w:t>______________________________________________________________</w:t>
      </w:r>
      <w:r w:rsidRPr="00D67C93">
        <w:rPr>
          <w:sz w:val="24"/>
          <w:szCs w:val="24"/>
        </w:rPr>
        <w:br/>
      </w:r>
    </w:p>
    <w:p w14:paraId="185AB699" w14:textId="77777777" w:rsidR="009A046E" w:rsidRPr="00D67C93" w:rsidRDefault="00000000">
      <w:pPr>
        <w:rPr>
          <w:sz w:val="24"/>
          <w:szCs w:val="24"/>
        </w:rPr>
      </w:pPr>
      <w:r w:rsidRPr="00D67C93">
        <w:rPr>
          <w:sz w:val="24"/>
          <w:szCs w:val="24"/>
        </w:rPr>
        <w:t>Idea #5:</w:t>
      </w:r>
    </w:p>
    <w:p w14:paraId="6B1BBC5C" w14:textId="77777777" w:rsidR="009A046E" w:rsidRPr="00D67C93" w:rsidRDefault="00000000">
      <w:pPr>
        <w:rPr>
          <w:sz w:val="24"/>
          <w:szCs w:val="24"/>
        </w:rPr>
      </w:pPr>
      <w:r w:rsidRPr="00D67C93">
        <w:rPr>
          <w:sz w:val="24"/>
          <w:szCs w:val="24"/>
        </w:rPr>
        <w:t>______________________________________________________________</w:t>
      </w:r>
    </w:p>
    <w:p w14:paraId="2215F8C7" w14:textId="77777777" w:rsidR="009A046E" w:rsidRPr="00D67C93" w:rsidRDefault="00000000">
      <w:pPr>
        <w:rPr>
          <w:sz w:val="24"/>
          <w:szCs w:val="24"/>
        </w:rPr>
      </w:pPr>
      <w:r w:rsidRPr="00D67C93">
        <w:rPr>
          <w:sz w:val="24"/>
          <w:szCs w:val="24"/>
        </w:rPr>
        <w:t>______________________________________________________________</w:t>
      </w:r>
      <w:r w:rsidRPr="00D67C93">
        <w:rPr>
          <w:sz w:val="24"/>
          <w:szCs w:val="24"/>
        </w:rPr>
        <w:br/>
      </w:r>
    </w:p>
    <w:p w14:paraId="3FF5BEBD" w14:textId="77777777" w:rsidR="009A046E" w:rsidRPr="00D67C93" w:rsidRDefault="00000000">
      <w:pPr>
        <w:rPr>
          <w:sz w:val="24"/>
          <w:szCs w:val="24"/>
        </w:rPr>
      </w:pPr>
      <w:r w:rsidRPr="00D67C93">
        <w:rPr>
          <w:sz w:val="24"/>
          <w:szCs w:val="24"/>
        </w:rPr>
        <w:t>Idea #6:</w:t>
      </w:r>
    </w:p>
    <w:p w14:paraId="51A32756" w14:textId="77777777" w:rsidR="009A046E" w:rsidRPr="00D67C93" w:rsidRDefault="00000000">
      <w:pPr>
        <w:rPr>
          <w:sz w:val="24"/>
          <w:szCs w:val="24"/>
        </w:rPr>
      </w:pPr>
      <w:r w:rsidRPr="00D67C93">
        <w:rPr>
          <w:sz w:val="24"/>
          <w:szCs w:val="24"/>
        </w:rPr>
        <w:t>______________________________________________________________</w:t>
      </w:r>
    </w:p>
    <w:p w14:paraId="7B28DD70" w14:textId="77777777" w:rsidR="009A046E" w:rsidRPr="00D67C93" w:rsidRDefault="00000000">
      <w:pPr>
        <w:rPr>
          <w:sz w:val="24"/>
          <w:szCs w:val="24"/>
        </w:rPr>
      </w:pPr>
      <w:r w:rsidRPr="00D67C93">
        <w:rPr>
          <w:sz w:val="24"/>
          <w:szCs w:val="24"/>
        </w:rPr>
        <w:t>______________________________________________________________</w:t>
      </w:r>
      <w:r w:rsidRPr="00D67C93">
        <w:rPr>
          <w:sz w:val="24"/>
          <w:szCs w:val="24"/>
        </w:rPr>
        <w:br/>
      </w:r>
    </w:p>
    <w:p w14:paraId="69C411AA" w14:textId="77777777" w:rsidR="009A046E" w:rsidRPr="00D67C93" w:rsidRDefault="00000000">
      <w:pPr>
        <w:rPr>
          <w:sz w:val="24"/>
          <w:szCs w:val="24"/>
        </w:rPr>
      </w:pPr>
      <w:r w:rsidRPr="00D67C93">
        <w:rPr>
          <w:sz w:val="24"/>
          <w:szCs w:val="24"/>
        </w:rPr>
        <w:t>Idea #7:</w:t>
      </w:r>
    </w:p>
    <w:p w14:paraId="21E689E4" w14:textId="77777777" w:rsidR="009A046E" w:rsidRPr="00D67C93" w:rsidRDefault="00000000">
      <w:pPr>
        <w:rPr>
          <w:sz w:val="24"/>
          <w:szCs w:val="24"/>
        </w:rPr>
      </w:pPr>
      <w:r w:rsidRPr="00D67C93">
        <w:rPr>
          <w:sz w:val="24"/>
          <w:szCs w:val="24"/>
        </w:rPr>
        <w:t>______________________________________________________________</w:t>
      </w:r>
    </w:p>
    <w:p w14:paraId="2444AF38" w14:textId="77777777" w:rsidR="009A046E" w:rsidRPr="00D67C93" w:rsidRDefault="00000000">
      <w:pPr>
        <w:rPr>
          <w:sz w:val="24"/>
          <w:szCs w:val="24"/>
        </w:rPr>
      </w:pPr>
      <w:r w:rsidRPr="00D67C93">
        <w:rPr>
          <w:sz w:val="24"/>
          <w:szCs w:val="24"/>
        </w:rPr>
        <w:t>______________________________________________________________</w:t>
      </w:r>
      <w:r w:rsidRPr="00D67C93">
        <w:rPr>
          <w:sz w:val="24"/>
          <w:szCs w:val="24"/>
        </w:rPr>
        <w:br/>
      </w:r>
    </w:p>
    <w:p w14:paraId="7A02C471" w14:textId="77777777" w:rsidR="009A046E" w:rsidRPr="00D67C93" w:rsidRDefault="00000000">
      <w:pPr>
        <w:rPr>
          <w:sz w:val="24"/>
          <w:szCs w:val="24"/>
        </w:rPr>
      </w:pPr>
      <w:r w:rsidRPr="00D67C93">
        <w:rPr>
          <w:sz w:val="24"/>
          <w:szCs w:val="24"/>
        </w:rPr>
        <w:t>Idea #8:</w:t>
      </w:r>
    </w:p>
    <w:p w14:paraId="57371FBB" w14:textId="77777777" w:rsidR="009A046E" w:rsidRPr="00D67C93" w:rsidRDefault="00000000">
      <w:pPr>
        <w:rPr>
          <w:sz w:val="24"/>
          <w:szCs w:val="24"/>
        </w:rPr>
      </w:pPr>
      <w:r w:rsidRPr="00D67C93">
        <w:rPr>
          <w:sz w:val="24"/>
          <w:szCs w:val="24"/>
        </w:rPr>
        <w:t>______________________________________________________________</w:t>
      </w:r>
    </w:p>
    <w:p w14:paraId="78C92C5C" w14:textId="77777777" w:rsidR="009A046E" w:rsidRPr="00D67C93" w:rsidRDefault="00000000">
      <w:pPr>
        <w:rPr>
          <w:sz w:val="24"/>
          <w:szCs w:val="24"/>
        </w:rPr>
      </w:pPr>
      <w:r w:rsidRPr="00D67C93">
        <w:rPr>
          <w:sz w:val="24"/>
          <w:szCs w:val="24"/>
        </w:rPr>
        <w:t>______________________________________________________________</w:t>
      </w:r>
      <w:r w:rsidRPr="00D67C93">
        <w:rPr>
          <w:sz w:val="24"/>
          <w:szCs w:val="24"/>
        </w:rPr>
        <w:br/>
      </w:r>
    </w:p>
    <w:sectPr w:rsidR="009A046E" w:rsidRPr="00D67C93" w:rsidSect="0087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8B45AC"/>
    <w:multiLevelType w:val="hybridMultilevel"/>
    <w:tmpl w:val="2DD0D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A05AE"/>
    <w:multiLevelType w:val="hybridMultilevel"/>
    <w:tmpl w:val="BF548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146278">
    <w:abstractNumId w:val="8"/>
  </w:num>
  <w:num w:numId="2" w16cid:durableId="392508889">
    <w:abstractNumId w:val="6"/>
  </w:num>
  <w:num w:numId="3" w16cid:durableId="158157954">
    <w:abstractNumId w:val="5"/>
  </w:num>
  <w:num w:numId="4" w16cid:durableId="1150557056">
    <w:abstractNumId w:val="4"/>
  </w:num>
  <w:num w:numId="5" w16cid:durableId="1702784696">
    <w:abstractNumId w:val="7"/>
  </w:num>
  <w:num w:numId="6" w16cid:durableId="1386642976">
    <w:abstractNumId w:val="3"/>
  </w:num>
  <w:num w:numId="7" w16cid:durableId="327564232">
    <w:abstractNumId w:val="2"/>
  </w:num>
  <w:num w:numId="8" w16cid:durableId="1219706146">
    <w:abstractNumId w:val="1"/>
  </w:num>
  <w:num w:numId="9" w16cid:durableId="1788772294">
    <w:abstractNumId w:val="0"/>
  </w:num>
  <w:num w:numId="10" w16cid:durableId="309869451">
    <w:abstractNumId w:val="9"/>
  </w:num>
  <w:num w:numId="11" w16cid:durableId="1553480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AB8"/>
    <w:rsid w:val="0015074B"/>
    <w:rsid w:val="00182A80"/>
    <w:rsid w:val="0029639D"/>
    <w:rsid w:val="00326F90"/>
    <w:rsid w:val="0087072C"/>
    <w:rsid w:val="009A046E"/>
    <w:rsid w:val="00AA1D8D"/>
    <w:rsid w:val="00B47730"/>
    <w:rsid w:val="00CB0664"/>
    <w:rsid w:val="00D67C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FDF5C"/>
  <w14:defaultImageDpi w14:val="300"/>
  <w15:docId w15:val="{9FE885BE-6D85-41A4-98ED-3783F7DE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3</cp:revision>
  <dcterms:created xsi:type="dcterms:W3CDTF">2013-12-23T23:15:00Z</dcterms:created>
  <dcterms:modified xsi:type="dcterms:W3CDTF">2025-06-29T14:29:00Z</dcterms:modified>
  <cp:category/>
</cp:coreProperties>
</file>