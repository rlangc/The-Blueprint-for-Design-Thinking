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2E09D" w14:textId="77777777" w:rsidR="00A17E43" w:rsidRPr="00541014" w:rsidRDefault="00000000">
      <w:pPr>
        <w:pStyle w:val="Heading1"/>
        <w:rPr>
          <w:sz w:val="40"/>
          <w:szCs w:val="40"/>
        </w:rPr>
      </w:pPr>
      <w:r w:rsidRPr="00541014">
        <w:rPr>
          <w:sz w:val="40"/>
          <w:szCs w:val="40"/>
        </w:rPr>
        <w:t>Usability Test Report Template</w:t>
      </w:r>
    </w:p>
    <w:p w14:paraId="28BF8BD4" w14:textId="77777777" w:rsidR="00A17E43" w:rsidRPr="00541014" w:rsidRDefault="00000000">
      <w:pPr>
        <w:rPr>
          <w:sz w:val="24"/>
          <w:szCs w:val="24"/>
        </w:rPr>
      </w:pPr>
      <w:r w:rsidRPr="00541014">
        <w:rPr>
          <w:sz w:val="24"/>
          <w:szCs w:val="24"/>
        </w:rPr>
        <w:t>Use this template to document findings from usability testing. Summarize key observations, participant feedback, and actionable insights to inform design decisions.</w:t>
      </w:r>
    </w:p>
    <w:p w14:paraId="5763FE9C" w14:textId="77777777" w:rsidR="00A17E43" w:rsidRPr="00541014" w:rsidRDefault="00000000">
      <w:pPr>
        <w:pStyle w:val="Heading2"/>
        <w:rPr>
          <w:sz w:val="28"/>
          <w:szCs w:val="28"/>
        </w:rPr>
      </w:pPr>
      <w:r w:rsidRPr="00541014">
        <w:rPr>
          <w:sz w:val="28"/>
          <w:szCs w:val="28"/>
        </w:rPr>
        <w:t>1. Test Overview</w:t>
      </w:r>
    </w:p>
    <w:p w14:paraId="35F2BA76" w14:textId="77777777" w:rsidR="00541014" w:rsidRDefault="00000000" w:rsidP="00541014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Date(s):</w:t>
      </w:r>
    </w:p>
    <w:p w14:paraId="522233ED" w14:textId="77777777" w:rsidR="00541014" w:rsidRDefault="00000000" w:rsidP="00541014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Location/Platform:</w:t>
      </w:r>
    </w:p>
    <w:p w14:paraId="679FA5F6" w14:textId="77777777" w:rsidR="00541014" w:rsidRDefault="00000000" w:rsidP="00541014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Prototype/Version Tested:</w:t>
      </w:r>
    </w:p>
    <w:p w14:paraId="4368B196" w14:textId="77777777" w:rsidR="00541014" w:rsidRDefault="00000000" w:rsidP="00541014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Facilitator:</w:t>
      </w:r>
    </w:p>
    <w:p w14:paraId="07362DEC" w14:textId="77777777" w:rsidR="00541014" w:rsidRDefault="00000000" w:rsidP="00541014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Number of Participants:</w:t>
      </w:r>
    </w:p>
    <w:p w14:paraId="322B8229" w14:textId="7EEA8D28" w:rsidR="00A17E43" w:rsidRPr="00541014" w:rsidRDefault="00000000" w:rsidP="00541014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Participant Profile Summary:</w:t>
      </w:r>
    </w:p>
    <w:p w14:paraId="4A2D306B" w14:textId="77777777" w:rsidR="00A17E43" w:rsidRPr="00541014" w:rsidRDefault="00000000">
      <w:pPr>
        <w:pStyle w:val="Heading2"/>
        <w:rPr>
          <w:sz w:val="28"/>
          <w:szCs w:val="28"/>
        </w:rPr>
      </w:pPr>
      <w:r w:rsidRPr="00541014">
        <w:rPr>
          <w:sz w:val="28"/>
          <w:szCs w:val="28"/>
        </w:rPr>
        <w:t>2. Objectives</w:t>
      </w:r>
    </w:p>
    <w:p w14:paraId="343845DC" w14:textId="77777777" w:rsidR="00541014" w:rsidRDefault="00000000" w:rsidP="00541014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List the main goals of this usability test. Examples:</w:t>
      </w:r>
    </w:p>
    <w:p w14:paraId="329EEB0F" w14:textId="77777777" w:rsidR="00541014" w:rsidRDefault="00000000" w:rsidP="00541014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Identify friction points in user onboarding.</w:t>
      </w:r>
    </w:p>
    <w:p w14:paraId="7BFC1FD4" w14:textId="77777777" w:rsidR="00541014" w:rsidRDefault="00000000" w:rsidP="00541014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Evaluate ease of task completion.</w:t>
      </w:r>
    </w:p>
    <w:p w14:paraId="42A74453" w14:textId="13A6AB08" w:rsidR="00A17E43" w:rsidRPr="00541014" w:rsidRDefault="00000000" w:rsidP="00541014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Gather feedback on new feature design.</w:t>
      </w:r>
    </w:p>
    <w:p w14:paraId="25F4FA9F" w14:textId="77777777" w:rsidR="00A17E43" w:rsidRPr="00541014" w:rsidRDefault="00000000">
      <w:pPr>
        <w:pStyle w:val="Heading2"/>
        <w:rPr>
          <w:sz w:val="28"/>
          <w:szCs w:val="28"/>
        </w:rPr>
      </w:pPr>
      <w:r w:rsidRPr="00541014">
        <w:rPr>
          <w:sz w:val="28"/>
          <w:szCs w:val="28"/>
        </w:rPr>
        <w:t>3. Methodology</w:t>
      </w:r>
    </w:p>
    <w:p w14:paraId="5B5B774F" w14:textId="77777777" w:rsidR="00541014" w:rsidRDefault="00000000" w:rsidP="00541014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Briefly describe how the test was conducted:</w:t>
      </w:r>
    </w:p>
    <w:p w14:paraId="43651E36" w14:textId="77777777" w:rsidR="00541014" w:rsidRDefault="00000000" w:rsidP="00541014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Task-based testing with think-aloud protocol.</w:t>
      </w:r>
    </w:p>
    <w:p w14:paraId="3A3FBB9E" w14:textId="77777777" w:rsidR="00541014" w:rsidRDefault="00000000" w:rsidP="00541014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Screen recordings and observational notes.</w:t>
      </w:r>
    </w:p>
    <w:p w14:paraId="423F70C4" w14:textId="026365A9" w:rsidR="00A17E43" w:rsidRPr="00541014" w:rsidRDefault="00000000" w:rsidP="00541014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541014">
        <w:rPr>
          <w:sz w:val="24"/>
          <w:szCs w:val="24"/>
        </w:rPr>
        <w:t>Pre/post-test surveys.</w:t>
      </w:r>
    </w:p>
    <w:p w14:paraId="16D5E23A" w14:textId="77777777" w:rsidR="00A17E43" w:rsidRPr="00541014" w:rsidRDefault="00000000">
      <w:pPr>
        <w:pStyle w:val="Heading2"/>
        <w:rPr>
          <w:sz w:val="28"/>
          <w:szCs w:val="28"/>
        </w:rPr>
      </w:pPr>
      <w:r w:rsidRPr="00541014">
        <w:rPr>
          <w:sz w:val="28"/>
          <w:szCs w:val="28"/>
        </w:rPr>
        <w:t>4. Key Findings</w:t>
      </w:r>
    </w:p>
    <w:p w14:paraId="26548870" w14:textId="77777777" w:rsidR="00A17E43" w:rsidRPr="00541014" w:rsidRDefault="00000000" w:rsidP="00541014">
      <w:pPr>
        <w:spacing w:after="0" w:line="240" w:lineRule="auto"/>
        <w:rPr>
          <w:sz w:val="24"/>
          <w:szCs w:val="24"/>
        </w:rPr>
      </w:pPr>
      <w:r w:rsidRPr="00541014">
        <w:rPr>
          <w:sz w:val="24"/>
          <w:szCs w:val="24"/>
        </w:rPr>
        <w:t>Summarize critical insights from the test. Organize into themes:</w:t>
      </w:r>
    </w:p>
    <w:p w14:paraId="3FCC9ACB" w14:textId="77777777" w:rsidR="00541014" w:rsidRDefault="00000000" w:rsidP="0054101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41014">
        <w:rPr>
          <w:sz w:val="24"/>
          <w:szCs w:val="24"/>
        </w:rPr>
        <w:t>What worked well</w:t>
      </w:r>
    </w:p>
    <w:p w14:paraId="19065292" w14:textId="77777777" w:rsidR="00541014" w:rsidRDefault="00000000" w:rsidP="0054101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41014">
        <w:rPr>
          <w:sz w:val="24"/>
          <w:szCs w:val="24"/>
        </w:rPr>
        <w:t xml:space="preserve">What </w:t>
      </w:r>
      <w:proofErr w:type="gramStart"/>
      <w:r w:rsidRPr="00541014">
        <w:rPr>
          <w:sz w:val="24"/>
          <w:szCs w:val="24"/>
        </w:rPr>
        <w:t>confused</w:t>
      </w:r>
      <w:proofErr w:type="gramEnd"/>
      <w:r w:rsidRPr="00541014">
        <w:rPr>
          <w:sz w:val="24"/>
          <w:szCs w:val="24"/>
        </w:rPr>
        <w:t xml:space="preserve"> users</w:t>
      </w:r>
    </w:p>
    <w:p w14:paraId="6D9AD014" w14:textId="77777777" w:rsidR="00541014" w:rsidRDefault="00000000" w:rsidP="0054101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41014">
        <w:rPr>
          <w:sz w:val="24"/>
          <w:szCs w:val="24"/>
        </w:rPr>
        <w:t>Pain points or breakdowns</w:t>
      </w:r>
    </w:p>
    <w:p w14:paraId="14030177" w14:textId="18A42E8F" w:rsidR="00A17E43" w:rsidRPr="00541014" w:rsidRDefault="00000000" w:rsidP="0054101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41014">
        <w:rPr>
          <w:sz w:val="24"/>
          <w:szCs w:val="24"/>
        </w:rPr>
        <w:t>Suggestions or ideas</w:t>
      </w:r>
    </w:p>
    <w:p w14:paraId="525BDE5D" w14:textId="77777777" w:rsidR="00A17E43" w:rsidRPr="00541014" w:rsidRDefault="00000000">
      <w:pPr>
        <w:pStyle w:val="Heading2"/>
        <w:rPr>
          <w:sz w:val="28"/>
          <w:szCs w:val="28"/>
        </w:rPr>
      </w:pPr>
      <w:r w:rsidRPr="00541014">
        <w:rPr>
          <w:sz w:val="28"/>
          <w:szCs w:val="28"/>
        </w:rPr>
        <w:t>5. Recommendations</w:t>
      </w:r>
    </w:p>
    <w:p w14:paraId="296E6F1A" w14:textId="77777777" w:rsidR="00A17E43" w:rsidRPr="00541014" w:rsidRDefault="00000000" w:rsidP="00541014">
      <w:pPr>
        <w:spacing w:after="0" w:line="240" w:lineRule="auto"/>
        <w:rPr>
          <w:sz w:val="24"/>
          <w:szCs w:val="24"/>
        </w:rPr>
      </w:pPr>
      <w:r w:rsidRPr="00541014">
        <w:rPr>
          <w:sz w:val="24"/>
          <w:szCs w:val="24"/>
        </w:rPr>
        <w:t>Provide suggested changes based on findings. Prioritize fixes and enhancements by impact:</w:t>
      </w:r>
    </w:p>
    <w:p w14:paraId="1341BC64" w14:textId="77777777" w:rsidR="00541014" w:rsidRDefault="00000000" w:rsidP="00541014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541014">
        <w:rPr>
          <w:sz w:val="24"/>
          <w:szCs w:val="24"/>
        </w:rPr>
        <w:t>High priority: [list here]</w:t>
      </w:r>
    </w:p>
    <w:p w14:paraId="149167E7" w14:textId="77777777" w:rsidR="00541014" w:rsidRDefault="00000000" w:rsidP="00541014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541014">
        <w:rPr>
          <w:sz w:val="24"/>
          <w:szCs w:val="24"/>
        </w:rPr>
        <w:t>Medium priority: [list here]</w:t>
      </w:r>
    </w:p>
    <w:p w14:paraId="0CA8FFB5" w14:textId="7AFE9B1C" w:rsidR="00A17E43" w:rsidRPr="00541014" w:rsidRDefault="00000000" w:rsidP="00541014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541014">
        <w:rPr>
          <w:sz w:val="24"/>
          <w:szCs w:val="24"/>
        </w:rPr>
        <w:t>Low priority: [list here]</w:t>
      </w:r>
    </w:p>
    <w:p w14:paraId="4A666C44" w14:textId="77777777" w:rsidR="00A17E43" w:rsidRPr="00541014" w:rsidRDefault="00000000">
      <w:pPr>
        <w:pStyle w:val="Heading2"/>
        <w:rPr>
          <w:sz w:val="28"/>
          <w:szCs w:val="28"/>
        </w:rPr>
      </w:pPr>
      <w:r w:rsidRPr="00541014">
        <w:rPr>
          <w:sz w:val="28"/>
          <w:szCs w:val="28"/>
        </w:rPr>
        <w:lastRenderedPageBreak/>
        <w:t>6. Appendix</w:t>
      </w:r>
    </w:p>
    <w:p w14:paraId="5654384E" w14:textId="77777777" w:rsidR="00A17E43" w:rsidRPr="00541014" w:rsidRDefault="00000000">
      <w:pPr>
        <w:rPr>
          <w:sz w:val="24"/>
          <w:szCs w:val="24"/>
        </w:rPr>
      </w:pPr>
      <w:r w:rsidRPr="00541014">
        <w:rPr>
          <w:sz w:val="24"/>
          <w:szCs w:val="24"/>
        </w:rPr>
        <w:t>Include raw data, participant demographics, task success rates, or additional notes.</w:t>
      </w:r>
    </w:p>
    <w:sectPr w:rsidR="00A17E43" w:rsidRPr="00541014" w:rsidSect="0054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C4F62"/>
    <w:multiLevelType w:val="hybridMultilevel"/>
    <w:tmpl w:val="66D8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67011"/>
    <w:multiLevelType w:val="hybridMultilevel"/>
    <w:tmpl w:val="F276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D72DE"/>
    <w:multiLevelType w:val="hybridMultilevel"/>
    <w:tmpl w:val="E9786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C181B"/>
    <w:multiLevelType w:val="hybridMultilevel"/>
    <w:tmpl w:val="DF00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94B82"/>
    <w:multiLevelType w:val="hybridMultilevel"/>
    <w:tmpl w:val="1E4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64078">
    <w:abstractNumId w:val="8"/>
  </w:num>
  <w:num w:numId="2" w16cid:durableId="573247200">
    <w:abstractNumId w:val="6"/>
  </w:num>
  <w:num w:numId="3" w16cid:durableId="1469325548">
    <w:abstractNumId w:val="5"/>
  </w:num>
  <w:num w:numId="4" w16cid:durableId="923298847">
    <w:abstractNumId w:val="4"/>
  </w:num>
  <w:num w:numId="5" w16cid:durableId="570240040">
    <w:abstractNumId w:val="7"/>
  </w:num>
  <w:num w:numId="6" w16cid:durableId="1793550181">
    <w:abstractNumId w:val="3"/>
  </w:num>
  <w:num w:numId="7" w16cid:durableId="1089085036">
    <w:abstractNumId w:val="2"/>
  </w:num>
  <w:num w:numId="8" w16cid:durableId="913393953">
    <w:abstractNumId w:val="1"/>
  </w:num>
  <w:num w:numId="9" w16cid:durableId="2044934451">
    <w:abstractNumId w:val="0"/>
  </w:num>
  <w:num w:numId="10" w16cid:durableId="793447974">
    <w:abstractNumId w:val="13"/>
  </w:num>
  <w:num w:numId="11" w16cid:durableId="536620007">
    <w:abstractNumId w:val="12"/>
  </w:num>
  <w:num w:numId="12" w16cid:durableId="1593472935">
    <w:abstractNumId w:val="9"/>
  </w:num>
  <w:num w:numId="13" w16cid:durableId="1991520197">
    <w:abstractNumId w:val="11"/>
  </w:num>
  <w:num w:numId="14" w16cid:durableId="39788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014"/>
    <w:rsid w:val="00A17E43"/>
    <w:rsid w:val="00A536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6DAF1"/>
  <w14:defaultImageDpi w14:val="300"/>
  <w15:docId w15:val="{83DA7952-165C-445A-B521-BCC622DF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2025-06-29T14:50:00Z</dcterms:modified>
  <cp:category/>
</cp:coreProperties>
</file>